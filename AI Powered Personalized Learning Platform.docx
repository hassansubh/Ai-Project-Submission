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E67E3" w:rsidRPr="008E67E3" w:rsidRDefault="008E67E3" w:rsidP="008E67E3">
      <w:pPr>
        <w:widowControl w:val="0"/>
        <w:pBdr>
          <w:top w:val="nil"/>
          <w:left w:val="nil"/>
          <w:bottom w:val="nil"/>
          <w:right w:val="nil"/>
          <w:between w:val="nil"/>
        </w:pBdr>
        <w:spacing w:before="240" w:line="240" w:lineRule="auto"/>
        <w:jc w:val="center"/>
        <w:rPr>
          <w:rFonts w:ascii="Times" w:eastAsia="Times" w:hAnsi="Times" w:cs="Times"/>
          <w:b/>
          <w:bCs/>
          <w:color w:val="000000"/>
          <w:sz w:val="44"/>
          <w:szCs w:val="44"/>
        </w:rPr>
      </w:pPr>
      <w:r w:rsidRPr="008E67E3">
        <w:rPr>
          <w:rFonts w:ascii="Times" w:eastAsia="Times" w:hAnsi="Times" w:cs="Times"/>
          <w:b/>
          <w:bCs/>
          <w:color w:val="000000"/>
          <w:sz w:val="44"/>
          <w:szCs w:val="44"/>
        </w:rPr>
        <w:t>Student Learning Platform</w:t>
      </w:r>
    </w:p>
    <w:p w:rsidR="008E67E3" w:rsidRDefault="008E67E3" w:rsidP="008E67E3">
      <w:pPr>
        <w:widowControl w:val="0"/>
        <w:pBdr>
          <w:top w:val="nil"/>
          <w:left w:val="nil"/>
          <w:bottom w:val="nil"/>
          <w:right w:val="nil"/>
          <w:between w:val="nil"/>
        </w:pBdr>
        <w:spacing w:before="240" w:line="240" w:lineRule="auto"/>
        <w:jc w:val="center"/>
        <w:rPr>
          <w:rFonts w:ascii="Times" w:eastAsia="Times" w:hAnsi="Times" w:cs="Times"/>
          <w:b/>
          <w:color w:val="000000"/>
          <w:sz w:val="44"/>
          <w:szCs w:val="44"/>
        </w:rPr>
      </w:pPr>
      <w:r>
        <w:rPr>
          <w:rFonts w:ascii="Times" w:eastAsia="Times" w:hAnsi="Times" w:cs="Times"/>
          <w:b/>
          <w:noProof/>
          <w:color w:val="000000"/>
          <w:sz w:val="44"/>
          <w:szCs w:val="44"/>
        </w:rPr>
        <w:drawing>
          <wp:inline distT="19050" distB="19050" distL="19050" distR="19050" wp14:anchorId="18B7E898" wp14:editId="6262CBE9">
            <wp:extent cx="1743075" cy="1739900"/>
            <wp:effectExtent l="0" t="0" r="0" b="0"/>
            <wp:docPr id="183855359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743075" cy="1739900"/>
                    </a:xfrm>
                    <a:prstGeom prst="rect">
                      <a:avLst/>
                    </a:prstGeom>
                    <a:ln/>
                  </pic:spPr>
                </pic:pic>
              </a:graphicData>
            </a:graphic>
          </wp:inline>
        </w:drawing>
      </w:r>
    </w:p>
    <w:p w:rsidR="008E67E3" w:rsidRDefault="008E67E3" w:rsidP="008E67E3">
      <w:pPr>
        <w:widowControl w:val="0"/>
        <w:pBdr>
          <w:top w:val="nil"/>
          <w:left w:val="nil"/>
          <w:bottom w:val="nil"/>
          <w:right w:val="nil"/>
          <w:between w:val="nil"/>
        </w:pBdr>
        <w:spacing w:before="172" w:line="240" w:lineRule="auto"/>
        <w:jc w:val="center"/>
        <w:rPr>
          <w:rFonts w:ascii="Times" w:eastAsia="Times" w:hAnsi="Times" w:cs="Times"/>
          <w:color w:val="000000"/>
          <w:sz w:val="24"/>
          <w:szCs w:val="24"/>
        </w:rPr>
      </w:pPr>
    </w:p>
    <w:p w:rsidR="008E67E3" w:rsidRDefault="008E67E3" w:rsidP="008E67E3">
      <w:pPr>
        <w:widowControl w:val="0"/>
        <w:pBdr>
          <w:top w:val="nil"/>
          <w:left w:val="nil"/>
          <w:bottom w:val="nil"/>
          <w:right w:val="nil"/>
          <w:between w:val="nil"/>
        </w:pBdr>
        <w:spacing w:before="172" w:line="240" w:lineRule="auto"/>
        <w:jc w:val="center"/>
        <w:rPr>
          <w:rFonts w:ascii="Times" w:eastAsia="Times" w:hAnsi="Times" w:cs="Times"/>
          <w:color w:val="000000"/>
          <w:sz w:val="24"/>
          <w:szCs w:val="24"/>
        </w:rPr>
      </w:pPr>
      <w:r>
        <w:rPr>
          <w:rFonts w:ascii="Times" w:eastAsia="Times" w:hAnsi="Times" w:cs="Times"/>
          <w:color w:val="000000"/>
          <w:sz w:val="24"/>
          <w:szCs w:val="24"/>
        </w:rPr>
        <w:t xml:space="preserve">Session: 2022 – 2026 </w:t>
      </w:r>
    </w:p>
    <w:p w:rsidR="008E67E3" w:rsidRDefault="008E67E3" w:rsidP="008E67E3">
      <w:pPr>
        <w:widowControl w:val="0"/>
        <w:pBdr>
          <w:top w:val="nil"/>
          <w:left w:val="nil"/>
          <w:bottom w:val="nil"/>
          <w:right w:val="nil"/>
          <w:between w:val="nil"/>
        </w:pBdr>
        <w:spacing w:before="480" w:line="240" w:lineRule="auto"/>
        <w:jc w:val="center"/>
        <w:rPr>
          <w:rFonts w:ascii="Times" w:eastAsia="Times" w:hAnsi="Times" w:cs="Times"/>
          <w:b/>
          <w:color w:val="000000"/>
          <w:sz w:val="32"/>
          <w:szCs w:val="32"/>
        </w:rPr>
      </w:pPr>
      <w:r>
        <w:rPr>
          <w:rFonts w:ascii="Times" w:eastAsia="Times" w:hAnsi="Times" w:cs="Times"/>
          <w:b/>
          <w:color w:val="000000"/>
          <w:sz w:val="32"/>
          <w:szCs w:val="32"/>
        </w:rPr>
        <w:t xml:space="preserve">Submitted by: </w:t>
      </w:r>
    </w:p>
    <w:p w:rsidR="008E67E3" w:rsidRDefault="008E67E3" w:rsidP="008E67E3">
      <w:pPr>
        <w:widowControl w:val="0"/>
        <w:pBdr>
          <w:top w:val="nil"/>
          <w:left w:val="nil"/>
          <w:bottom w:val="nil"/>
          <w:right w:val="nil"/>
          <w:between w:val="nil"/>
        </w:pBdr>
        <w:spacing w:before="181" w:line="240" w:lineRule="auto"/>
        <w:jc w:val="center"/>
        <w:rPr>
          <w:rFonts w:ascii="Times" w:eastAsia="Times" w:hAnsi="Times" w:cs="Times"/>
          <w:color w:val="000000"/>
          <w:sz w:val="32"/>
          <w:szCs w:val="32"/>
        </w:rPr>
      </w:pPr>
      <w:r>
        <w:rPr>
          <w:rFonts w:ascii="Times" w:eastAsia="Times" w:hAnsi="Times" w:cs="Times"/>
          <w:color w:val="000000"/>
          <w:sz w:val="32"/>
          <w:szCs w:val="32"/>
        </w:rPr>
        <w:t>Hasssan Subhan</w:t>
      </w:r>
      <w:r>
        <w:rPr>
          <w:rFonts w:ascii="Times" w:eastAsia="Times" w:hAnsi="Times" w:cs="Times"/>
          <w:color w:val="000000"/>
          <w:sz w:val="32"/>
          <w:szCs w:val="32"/>
        </w:rPr>
        <w:tab/>
      </w:r>
      <w:r>
        <w:rPr>
          <w:rFonts w:ascii="Times" w:eastAsia="Times" w:hAnsi="Times" w:cs="Times"/>
          <w:color w:val="000000"/>
          <w:sz w:val="32"/>
          <w:szCs w:val="32"/>
        </w:rPr>
        <w:tab/>
      </w:r>
      <w:r>
        <w:rPr>
          <w:rFonts w:ascii="Times" w:eastAsia="Times" w:hAnsi="Times" w:cs="Times"/>
          <w:color w:val="000000"/>
          <w:sz w:val="32"/>
          <w:szCs w:val="32"/>
        </w:rPr>
        <w:tab/>
      </w:r>
      <w:r>
        <w:rPr>
          <w:rFonts w:ascii="Times" w:eastAsia="Times" w:hAnsi="Times" w:cs="Times"/>
          <w:color w:val="000000"/>
          <w:sz w:val="32"/>
          <w:szCs w:val="32"/>
        </w:rPr>
        <w:t xml:space="preserve">        </w:t>
      </w:r>
      <w:r>
        <w:rPr>
          <w:rFonts w:ascii="Times" w:eastAsia="Times" w:hAnsi="Times" w:cs="Times"/>
          <w:color w:val="000000"/>
          <w:sz w:val="32"/>
          <w:szCs w:val="32"/>
        </w:rPr>
        <w:t xml:space="preserve"> 2022-CS-1</w:t>
      </w:r>
      <w:r w:rsidR="0003191B">
        <w:rPr>
          <w:rFonts w:ascii="Times" w:eastAsia="Times" w:hAnsi="Times" w:cs="Times"/>
          <w:color w:val="000000"/>
          <w:sz w:val="32"/>
          <w:szCs w:val="32"/>
        </w:rPr>
        <w:t>17</w:t>
      </w:r>
    </w:p>
    <w:p w:rsidR="008E67E3" w:rsidRDefault="008E67E3" w:rsidP="008E67E3">
      <w:pPr>
        <w:widowControl w:val="0"/>
        <w:pBdr>
          <w:top w:val="nil"/>
          <w:left w:val="nil"/>
          <w:bottom w:val="nil"/>
          <w:right w:val="nil"/>
          <w:between w:val="nil"/>
        </w:pBdr>
        <w:spacing w:before="181" w:line="240" w:lineRule="auto"/>
        <w:jc w:val="center"/>
        <w:rPr>
          <w:rFonts w:ascii="Times" w:eastAsia="Times" w:hAnsi="Times" w:cs="Times"/>
          <w:color w:val="000000"/>
          <w:sz w:val="32"/>
          <w:szCs w:val="32"/>
        </w:rPr>
      </w:pPr>
      <w:r>
        <w:rPr>
          <w:rFonts w:ascii="Times" w:eastAsia="Times" w:hAnsi="Times" w:cs="Times"/>
          <w:color w:val="000000"/>
          <w:sz w:val="32"/>
          <w:szCs w:val="32"/>
        </w:rPr>
        <w:t>Muhammad Abubaker</w:t>
      </w:r>
      <w:r>
        <w:rPr>
          <w:rFonts w:ascii="Times" w:eastAsia="Times" w:hAnsi="Times" w:cs="Times"/>
          <w:color w:val="000000"/>
          <w:sz w:val="32"/>
          <w:szCs w:val="32"/>
        </w:rPr>
        <w:tab/>
      </w:r>
      <w:r>
        <w:rPr>
          <w:rFonts w:ascii="Times" w:eastAsia="Times" w:hAnsi="Times" w:cs="Times"/>
          <w:color w:val="000000"/>
          <w:sz w:val="32"/>
          <w:szCs w:val="32"/>
        </w:rPr>
        <w:tab/>
        <w:t xml:space="preserve"> 2022-CS-125</w:t>
      </w:r>
    </w:p>
    <w:p w:rsidR="008E67E3" w:rsidRDefault="008E67E3" w:rsidP="008E67E3">
      <w:pPr>
        <w:widowControl w:val="0"/>
        <w:pBdr>
          <w:top w:val="nil"/>
          <w:left w:val="nil"/>
          <w:bottom w:val="nil"/>
          <w:right w:val="nil"/>
          <w:between w:val="nil"/>
        </w:pBdr>
        <w:spacing w:before="181" w:after="0" w:line="240" w:lineRule="auto"/>
        <w:rPr>
          <w:rFonts w:ascii="Times" w:eastAsia="Times" w:hAnsi="Times" w:cs="Times"/>
          <w:color w:val="000000"/>
          <w:sz w:val="32"/>
          <w:szCs w:val="32"/>
        </w:rPr>
      </w:pPr>
    </w:p>
    <w:p w:rsidR="008E67E3" w:rsidRDefault="008E67E3" w:rsidP="008E67E3">
      <w:pPr>
        <w:widowControl w:val="0"/>
        <w:pBdr>
          <w:top w:val="nil"/>
          <w:left w:val="nil"/>
          <w:bottom w:val="nil"/>
          <w:right w:val="nil"/>
          <w:between w:val="nil"/>
        </w:pBdr>
        <w:spacing w:before="181" w:after="0" w:line="240" w:lineRule="auto"/>
        <w:rPr>
          <w:rFonts w:ascii="Times" w:eastAsia="Times" w:hAnsi="Times" w:cs="Times"/>
          <w:color w:val="000000"/>
          <w:sz w:val="32"/>
          <w:szCs w:val="32"/>
        </w:rPr>
      </w:pPr>
    </w:p>
    <w:p w:rsidR="008E67E3" w:rsidRDefault="008E67E3" w:rsidP="008E67E3">
      <w:pPr>
        <w:widowControl w:val="0"/>
        <w:pBdr>
          <w:top w:val="nil"/>
          <w:left w:val="nil"/>
          <w:bottom w:val="nil"/>
          <w:right w:val="nil"/>
          <w:between w:val="nil"/>
        </w:pBdr>
        <w:spacing w:line="240" w:lineRule="auto"/>
        <w:jc w:val="center"/>
        <w:rPr>
          <w:rFonts w:ascii="Times" w:eastAsia="Times" w:hAnsi="Times" w:cs="Times"/>
          <w:b/>
          <w:color w:val="000000"/>
          <w:sz w:val="32"/>
          <w:szCs w:val="32"/>
        </w:rPr>
      </w:pPr>
    </w:p>
    <w:p w:rsidR="008E67E3" w:rsidRDefault="008E67E3" w:rsidP="008E67E3">
      <w:pPr>
        <w:widowControl w:val="0"/>
        <w:pBdr>
          <w:top w:val="nil"/>
          <w:left w:val="nil"/>
          <w:bottom w:val="nil"/>
          <w:right w:val="nil"/>
          <w:between w:val="nil"/>
        </w:pBdr>
        <w:spacing w:line="240" w:lineRule="auto"/>
        <w:jc w:val="center"/>
        <w:rPr>
          <w:rFonts w:ascii="Times" w:eastAsia="Times" w:hAnsi="Times" w:cs="Times"/>
          <w:b/>
          <w:color w:val="000000"/>
          <w:sz w:val="32"/>
          <w:szCs w:val="32"/>
        </w:rPr>
      </w:pPr>
      <w:r>
        <w:rPr>
          <w:rFonts w:ascii="Times" w:eastAsia="Times" w:hAnsi="Times" w:cs="Times"/>
          <w:b/>
          <w:color w:val="000000"/>
          <w:sz w:val="32"/>
          <w:szCs w:val="32"/>
        </w:rPr>
        <w:t xml:space="preserve">Submitted to: </w:t>
      </w:r>
    </w:p>
    <w:p w:rsidR="008E67E3" w:rsidRDefault="008E67E3" w:rsidP="008E67E3">
      <w:pPr>
        <w:widowControl w:val="0"/>
        <w:pBdr>
          <w:top w:val="nil"/>
          <w:left w:val="nil"/>
          <w:bottom w:val="nil"/>
          <w:right w:val="nil"/>
          <w:between w:val="nil"/>
        </w:pBdr>
        <w:spacing w:before="181" w:line="240" w:lineRule="auto"/>
        <w:jc w:val="center"/>
        <w:rPr>
          <w:rFonts w:ascii="Times" w:eastAsia="Times" w:hAnsi="Times" w:cs="Times"/>
          <w:color w:val="000000"/>
          <w:sz w:val="32"/>
          <w:szCs w:val="32"/>
        </w:rPr>
      </w:pPr>
      <w:r>
        <w:rPr>
          <w:rFonts w:ascii="Times" w:eastAsia="Times" w:hAnsi="Times" w:cs="Times"/>
          <w:color w:val="000000"/>
          <w:sz w:val="32"/>
          <w:szCs w:val="32"/>
        </w:rPr>
        <w:t xml:space="preserve">Sir Samyan </w:t>
      </w:r>
    </w:p>
    <w:p w:rsidR="008E67E3" w:rsidRDefault="008E67E3" w:rsidP="008E67E3">
      <w:pPr>
        <w:widowControl w:val="0"/>
        <w:pBdr>
          <w:top w:val="nil"/>
          <w:left w:val="nil"/>
          <w:bottom w:val="nil"/>
          <w:right w:val="nil"/>
          <w:between w:val="nil"/>
        </w:pBdr>
        <w:spacing w:before="181" w:line="240" w:lineRule="auto"/>
        <w:jc w:val="center"/>
        <w:rPr>
          <w:rFonts w:ascii="Times" w:eastAsia="Times" w:hAnsi="Times" w:cs="Times"/>
          <w:sz w:val="32"/>
          <w:szCs w:val="32"/>
        </w:rPr>
      </w:pPr>
    </w:p>
    <w:p w:rsidR="0003191B" w:rsidRDefault="0003191B" w:rsidP="008E67E3">
      <w:pPr>
        <w:widowControl w:val="0"/>
        <w:pBdr>
          <w:top w:val="nil"/>
          <w:left w:val="nil"/>
          <w:bottom w:val="nil"/>
          <w:right w:val="nil"/>
          <w:between w:val="nil"/>
        </w:pBdr>
        <w:spacing w:before="181" w:after="120" w:line="240" w:lineRule="auto"/>
        <w:jc w:val="center"/>
        <w:rPr>
          <w:rFonts w:ascii="Times" w:eastAsia="Times" w:hAnsi="Times" w:cs="Times"/>
          <w:b/>
          <w:color w:val="000000"/>
          <w:sz w:val="32"/>
          <w:szCs w:val="32"/>
        </w:rPr>
      </w:pPr>
    </w:p>
    <w:p w:rsidR="0003191B" w:rsidRDefault="0003191B" w:rsidP="008E67E3">
      <w:pPr>
        <w:widowControl w:val="0"/>
        <w:pBdr>
          <w:top w:val="nil"/>
          <w:left w:val="nil"/>
          <w:bottom w:val="nil"/>
          <w:right w:val="nil"/>
          <w:between w:val="nil"/>
        </w:pBdr>
        <w:spacing w:before="181" w:after="120" w:line="240" w:lineRule="auto"/>
        <w:jc w:val="center"/>
        <w:rPr>
          <w:rFonts w:ascii="Times" w:eastAsia="Times" w:hAnsi="Times" w:cs="Times"/>
          <w:b/>
          <w:color w:val="000000"/>
          <w:sz w:val="32"/>
          <w:szCs w:val="32"/>
        </w:rPr>
      </w:pPr>
    </w:p>
    <w:p w:rsidR="008E67E3" w:rsidRDefault="008E67E3" w:rsidP="008E67E3">
      <w:pPr>
        <w:widowControl w:val="0"/>
        <w:pBdr>
          <w:top w:val="nil"/>
          <w:left w:val="nil"/>
          <w:bottom w:val="nil"/>
          <w:right w:val="nil"/>
          <w:between w:val="nil"/>
        </w:pBdr>
        <w:spacing w:before="181" w:after="120" w:line="240" w:lineRule="auto"/>
        <w:jc w:val="center"/>
        <w:rPr>
          <w:rFonts w:ascii="Times" w:eastAsia="Times" w:hAnsi="Times" w:cs="Times"/>
          <w:b/>
          <w:sz w:val="32"/>
          <w:szCs w:val="32"/>
        </w:rPr>
      </w:pPr>
      <w:r>
        <w:rPr>
          <w:rFonts w:ascii="Times" w:eastAsia="Times" w:hAnsi="Times" w:cs="Times"/>
          <w:b/>
          <w:color w:val="000000"/>
          <w:sz w:val="32"/>
          <w:szCs w:val="32"/>
        </w:rPr>
        <w:t xml:space="preserve">Department of Computer Science </w:t>
      </w:r>
    </w:p>
    <w:p w:rsidR="008E67E3" w:rsidRDefault="008E67E3" w:rsidP="008E67E3">
      <w:pPr>
        <w:widowControl w:val="0"/>
        <w:pBdr>
          <w:top w:val="nil"/>
          <w:left w:val="nil"/>
          <w:bottom w:val="nil"/>
          <w:right w:val="nil"/>
          <w:between w:val="nil"/>
        </w:pBdr>
        <w:spacing w:line="240" w:lineRule="auto"/>
        <w:jc w:val="center"/>
        <w:rPr>
          <w:rFonts w:ascii="Times" w:eastAsia="Times" w:hAnsi="Times" w:cs="Times"/>
          <w:color w:val="000000"/>
          <w:sz w:val="32"/>
          <w:szCs w:val="32"/>
        </w:rPr>
      </w:pPr>
      <w:r>
        <w:rPr>
          <w:rFonts w:ascii="Times" w:eastAsia="Times" w:hAnsi="Times" w:cs="Times"/>
          <w:b/>
          <w:color w:val="000000"/>
          <w:sz w:val="36"/>
          <w:szCs w:val="36"/>
        </w:rPr>
        <w:t>University of Engineering and Technology</w:t>
      </w:r>
    </w:p>
    <w:p w:rsidR="008E67E3" w:rsidRDefault="008E67E3" w:rsidP="008E67E3">
      <w:pPr>
        <w:widowControl w:val="0"/>
        <w:pBdr>
          <w:top w:val="nil"/>
          <w:left w:val="nil"/>
          <w:bottom w:val="nil"/>
          <w:right w:val="nil"/>
          <w:between w:val="nil"/>
        </w:pBdr>
        <w:spacing w:before="176" w:line="339" w:lineRule="auto"/>
        <w:ind w:left="1436" w:right="1492"/>
        <w:jc w:val="center"/>
        <w:rPr>
          <w:rFonts w:ascii="Times" w:eastAsia="Times" w:hAnsi="Times" w:cs="Times"/>
          <w:b/>
          <w:color w:val="000000"/>
          <w:sz w:val="36"/>
          <w:szCs w:val="36"/>
        </w:rPr>
      </w:pPr>
      <w:r>
        <w:rPr>
          <w:rFonts w:ascii="Times" w:eastAsia="Times" w:hAnsi="Times" w:cs="Times"/>
          <w:b/>
          <w:color w:val="000000"/>
          <w:sz w:val="36"/>
          <w:szCs w:val="36"/>
        </w:rPr>
        <w:t xml:space="preserve"> Lahore Pakistan</w:t>
      </w:r>
    </w:p>
    <w:p w:rsidR="008E67E3" w:rsidRDefault="008E67E3">
      <w:pPr>
        <w:pStyle w:val="Heading1"/>
        <w:rPr>
          <w:rFonts w:ascii="Times New Roman" w:hAnsi="Times New Roman"/>
        </w:rPr>
      </w:pPr>
    </w:p>
    <w:p w:rsidR="00D957F0" w:rsidRDefault="00000000">
      <w:r>
        <w:br w:type="page"/>
      </w:r>
    </w:p>
    <w:p w:rsidR="008E67E3" w:rsidRPr="008E67E3" w:rsidRDefault="008E67E3" w:rsidP="008E67E3">
      <w:pPr>
        <w:rPr>
          <w:sz w:val="24"/>
          <w:szCs w:val="24"/>
        </w:rPr>
      </w:pPr>
      <w:proofErr w:type="gramStart"/>
      <w:r w:rsidRPr="008E67E3">
        <w:rPr>
          <w:rFonts w:ascii="Times New Roman" w:hAnsi="Times New Roman" w:cs="Times New Roman"/>
          <w:b/>
          <w:bCs/>
          <w:sz w:val="40"/>
          <w:szCs w:val="40"/>
        </w:rPr>
        <w:lastRenderedPageBreak/>
        <w:t>Abstract</w:t>
      </w:r>
      <w:r w:rsidRPr="008E67E3">
        <w:rPr>
          <w:rFonts w:ascii="Times New Roman" w:hAnsi="Times New Roman" w:cs="Times New Roman"/>
          <w:b/>
          <w:bCs/>
          <w:sz w:val="40"/>
          <w:szCs w:val="40"/>
        </w:rPr>
        <w:t xml:space="preserve"> :</w:t>
      </w:r>
      <w:proofErr w:type="gramEnd"/>
    </w:p>
    <w:p w:rsidR="00617942" w:rsidRPr="00617942" w:rsidRDefault="00617942" w:rsidP="00617942">
      <w:pPr>
        <w:rPr>
          <w:rFonts w:ascii="Times New Roman" w:hAnsi="Times New Roman"/>
          <w:sz w:val="28"/>
          <w:szCs w:val="24"/>
        </w:rPr>
      </w:pPr>
      <w:r w:rsidRPr="00617942">
        <w:rPr>
          <w:rFonts w:ascii="Times New Roman" w:hAnsi="Times New Roman"/>
          <w:sz w:val="28"/>
          <w:szCs w:val="24"/>
        </w:rPr>
        <w:t>The Student Learning Platform is designed to provide personalized and efficient learning experiences for students by leveraging Artificial Intelligence (AI). The platform addresses the challenge of one-size-fits-all education by tailoring learning content and tracking individual progress. AI technologies like recommendation algorithms and Natural Language Processing (NLP) power its key features, which include adaptive learning, performance monitoring, and interactive quizzes. Admins can upload resources and analyze user performance, while students benefit from personalized learning paths and insights into their progress.</w:t>
      </w:r>
    </w:p>
    <w:p w:rsidR="0003191B" w:rsidRDefault="0003191B" w:rsidP="008E67E3">
      <w:pPr>
        <w:rPr>
          <w:rFonts w:ascii="Times New Roman" w:hAnsi="Times New Roman" w:cs="Times New Roman"/>
          <w:b/>
          <w:bCs/>
          <w:sz w:val="40"/>
          <w:szCs w:val="40"/>
        </w:rPr>
      </w:pPr>
    </w:p>
    <w:p w:rsidR="00D957F0" w:rsidRPr="008E67E3" w:rsidRDefault="00000000" w:rsidP="008E67E3">
      <w:pPr>
        <w:rPr>
          <w:rFonts w:ascii="Times New Roman" w:hAnsi="Times New Roman" w:cs="Times New Roman"/>
          <w:b/>
          <w:bCs/>
        </w:rPr>
      </w:pPr>
      <w:proofErr w:type="gramStart"/>
      <w:r w:rsidRPr="008E67E3">
        <w:rPr>
          <w:rFonts w:ascii="Times New Roman" w:hAnsi="Times New Roman" w:cs="Times New Roman"/>
          <w:b/>
          <w:bCs/>
          <w:sz w:val="40"/>
          <w:szCs w:val="40"/>
        </w:rPr>
        <w:t>Introduction</w:t>
      </w:r>
      <w:r w:rsidR="008E67E3" w:rsidRPr="008E67E3">
        <w:rPr>
          <w:rFonts w:ascii="Times New Roman" w:hAnsi="Times New Roman" w:cs="Times New Roman"/>
          <w:b/>
          <w:bCs/>
          <w:sz w:val="40"/>
          <w:szCs w:val="40"/>
        </w:rPr>
        <w:t xml:space="preserve"> :</w:t>
      </w:r>
      <w:proofErr w:type="gramEnd"/>
      <w:r w:rsidR="008E67E3" w:rsidRPr="008E67E3">
        <w:rPr>
          <w:rFonts w:ascii="Times New Roman" w:hAnsi="Times New Roman" w:cs="Times New Roman"/>
          <w:b/>
          <w:bCs/>
        </w:rPr>
        <w:br/>
      </w:r>
    </w:p>
    <w:p w:rsidR="00D957F0" w:rsidRDefault="00000000">
      <w:pPr>
        <w:rPr>
          <w:rFonts w:ascii="Times New Roman" w:hAnsi="Times New Roman"/>
          <w:sz w:val="28"/>
          <w:szCs w:val="24"/>
        </w:rPr>
      </w:pPr>
      <w:r w:rsidRPr="008E67E3">
        <w:rPr>
          <w:rFonts w:ascii="Times New Roman" w:hAnsi="Times New Roman"/>
          <w:sz w:val="28"/>
          <w:szCs w:val="24"/>
        </w:rPr>
        <w:t>Education today often fails to meet the individual needs of learners. This project addresses that by creating a platform that adapts learning resources for each user.</w:t>
      </w:r>
    </w:p>
    <w:p w:rsidR="00617942" w:rsidRPr="00617942" w:rsidRDefault="00617942" w:rsidP="00617942">
      <w:pPr>
        <w:pStyle w:val="ListParagraph"/>
        <w:numPr>
          <w:ilvl w:val="0"/>
          <w:numId w:val="10"/>
        </w:numPr>
        <w:rPr>
          <w:rFonts w:ascii="Times New Roman" w:hAnsi="Times New Roman"/>
          <w:b/>
          <w:bCs/>
          <w:sz w:val="28"/>
          <w:szCs w:val="24"/>
        </w:rPr>
      </w:pPr>
      <w:r w:rsidRPr="00617942">
        <w:rPr>
          <w:rFonts w:ascii="Times New Roman" w:hAnsi="Times New Roman"/>
          <w:b/>
          <w:bCs/>
          <w:sz w:val="28"/>
          <w:szCs w:val="24"/>
        </w:rPr>
        <w:t>Context and Motivation</w:t>
      </w:r>
    </w:p>
    <w:p w:rsidR="00617942" w:rsidRPr="00617942" w:rsidRDefault="00617942" w:rsidP="00617942">
      <w:pPr>
        <w:rPr>
          <w:rFonts w:ascii="Times New Roman" w:hAnsi="Times New Roman"/>
          <w:sz w:val="28"/>
          <w:szCs w:val="24"/>
        </w:rPr>
      </w:pPr>
      <w:r w:rsidRPr="00617942">
        <w:rPr>
          <w:rFonts w:ascii="Times New Roman" w:hAnsi="Times New Roman"/>
          <w:sz w:val="28"/>
          <w:szCs w:val="24"/>
        </w:rPr>
        <w:t>Traditional education systems often fail to cater to the unique needs of individual learners, resulting in decreased engagement and learning efficiency. With advancements in AI, there is an opportunity to create a system that personalizes education and enhances learning outcomes. The Student Learning Platform addresses this gap by delivering adaptive content and real-time performance tracking.</w:t>
      </w:r>
    </w:p>
    <w:p w:rsidR="008E67E3" w:rsidRDefault="008E67E3">
      <w:pPr>
        <w:rPr>
          <w:rFonts w:ascii="Times New Roman" w:hAnsi="Times New Roman"/>
          <w:sz w:val="28"/>
          <w:szCs w:val="24"/>
        </w:rPr>
      </w:pPr>
    </w:p>
    <w:p w:rsidR="00617942" w:rsidRPr="00617942" w:rsidRDefault="00617942" w:rsidP="00617942">
      <w:pPr>
        <w:rPr>
          <w:rFonts w:ascii="Times New Roman" w:hAnsi="Times New Roman" w:cs="Times New Roman"/>
          <w:b/>
          <w:bCs/>
          <w:sz w:val="40"/>
          <w:szCs w:val="40"/>
        </w:rPr>
      </w:pPr>
      <w:r w:rsidRPr="00617942">
        <w:rPr>
          <w:rFonts w:ascii="Times New Roman" w:hAnsi="Times New Roman" w:cs="Times New Roman"/>
          <w:b/>
          <w:bCs/>
          <w:sz w:val="40"/>
          <w:szCs w:val="40"/>
        </w:rPr>
        <w:t>Objective</w:t>
      </w:r>
      <w:r>
        <w:rPr>
          <w:rFonts w:ascii="Times New Roman" w:hAnsi="Times New Roman" w:cs="Times New Roman"/>
          <w:b/>
          <w:bCs/>
          <w:sz w:val="40"/>
          <w:szCs w:val="40"/>
        </w:rPr>
        <w:t>:</w:t>
      </w:r>
    </w:p>
    <w:p w:rsidR="00617942" w:rsidRPr="00617942" w:rsidRDefault="00617942" w:rsidP="00617942">
      <w:pPr>
        <w:rPr>
          <w:rFonts w:ascii="Times New Roman" w:hAnsi="Times New Roman" w:cs="Times New Roman"/>
          <w:sz w:val="28"/>
          <w:szCs w:val="28"/>
        </w:rPr>
      </w:pPr>
      <w:r w:rsidRPr="00617942">
        <w:rPr>
          <w:rFonts w:ascii="Times New Roman" w:hAnsi="Times New Roman" w:cs="Times New Roman"/>
          <w:sz w:val="28"/>
          <w:szCs w:val="28"/>
        </w:rPr>
        <w:t>The objective of the Student Learning Platform is to:</w:t>
      </w:r>
    </w:p>
    <w:p w:rsidR="00617942" w:rsidRPr="00617942" w:rsidRDefault="00617942" w:rsidP="00617942">
      <w:pPr>
        <w:numPr>
          <w:ilvl w:val="0"/>
          <w:numId w:val="11"/>
        </w:numPr>
        <w:rPr>
          <w:rFonts w:ascii="Times New Roman" w:hAnsi="Times New Roman" w:cs="Times New Roman"/>
          <w:sz w:val="28"/>
          <w:szCs w:val="28"/>
        </w:rPr>
      </w:pPr>
      <w:r w:rsidRPr="00617942">
        <w:rPr>
          <w:rFonts w:ascii="Times New Roman" w:hAnsi="Times New Roman" w:cs="Times New Roman"/>
          <w:sz w:val="28"/>
          <w:szCs w:val="28"/>
        </w:rPr>
        <w:t>Provide tailored educational content to students based on their performance and preferences.</w:t>
      </w:r>
    </w:p>
    <w:p w:rsidR="00617942" w:rsidRPr="00617942" w:rsidRDefault="00617942" w:rsidP="00617942">
      <w:pPr>
        <w:numPr>
          <w:ilvl w:val="0"/>
          <w:numId w:val="11"/>
        </w:numPr>
        <w:rPr>
          <w:rFonts w:ascii="Times New Roman" w:hAnsi="Times New Roman" w:cs="Times New Roman"/>
          <w:sz w:val="28"/>
          <w:szCs w:val="28"/>
        </w:rPr>
      </w:pPr>
      <w:r w:rsidRPr="00617942">
        <w:rPr>
          <w:rFonts w:ascii="Times New Roman" w:hAnsi="Times New Roman" w:cs="Times New Roman"/>
          <w:sz w:val="28"/>
          <w:szCs w:val="28"/>
        </w:rPr>
        <w:lastRenderedPageBreak/>
        <w:t>Enable efficient tracking of progress and learning behaviors.</w:t>
      </w:r>
    </w:p>
    <w:p w:rsidR="00617942" w:rsidRPr="00617942" w:rsidRDefault="00617942" w:rsidP="00617942">
      <w:pPr>
        <w:numPr>
          <w:ilvl w:val="0"/>
          <w:numId w:val="11"/>
        </w:numPr>
        <w:rPr>
          <w:rFonts w:ascii="Times New Roman" w:hAnsi="Times New Roman" w:cs="Times New Roman"/>
          <w:sz w:val="28"/>
          <w:szCs w:val="28"/>
        </w:rPr>
      </w:pPr>
      <w:r w:rsidRPr="00617942">
        <w:rPr>
          <w:rFonts w:ascii="Times New Roman" w:hAnsi="Times New Roman" w:cs="Times New Roman"/>
          <w:sz w:val="28"/>
          <w:szCs w:val="28"/>
        </w:rPr>
        <w:t>Empower admins to manage resources and monitor student activities effectively.</w:t>
      </w:r>
    </w:p>
    <w:p w:rsidR="008E67E3" w:rsidRPr="008E67E3" w:rsidRDefault="008E67E3">
      <w:pPr>
        <w:rPr>
          <w:sz w:val="24"/>
          <w:szCs w:val="24"/>
        </w:rPr>
      </w:pPr>
    </w:p>
    <w:p w:rsidR="00617942" w:rsidRPr="00617942" w:rsidRDefault="00617942" w:rsidP="00617942">
      <w:pPr>
        <w:rPr>
          <w:rFonts w:ascii="Times New Roman" w:hAnsi="Times New Roman" w:cs="Times New Roman"/>
          <w:b/>
          <w:bCs/>
          <w:sz w:val="40"/>
          <w:szCs w:val="40"/>
        </w:rPr>
      </w:pPr>
      <w:r w:rsidRPr="00617942">
        <w:rPr>
          <w:rFonts w:ascii="Times New Roman" w:hAnsi="Times New Roman" w:cs="Times New Roman"/>
          <w:b/>
          <w:bCs/>
          <w:sz w:val="40"/>
          <w:szCs w:val="40"/>
        </w:rPr>
        <w:t>Scope</w:t>
      </w:r>
    </w:p>
    <w:p w:rsidR="00617942" w:rsidRPr="00617942" w:rsidRDefault="00617942" w:rsidP="00617942">
      <w:pPr>
        <w:rPr>
          <w:rFonts w:ascii="Times New Roman" w:hAnsi="Times New Roman" w:cs="Times New Roman"/>
          <w:sz w:val="28"/>
          <w:szCs w:val="28"/>
        </w:rPr>
      </w:pPr>
      <w:r w:rsidRPr="00617942">
        <w:rPr>
          <w:rFonts w:ascii="Times New Roman" w:hAnsi="Times New Roman" w:cs="Times New Roman"/>
          <w:sz w:val="28"/>
          <w:szCs w:val="28"/>
        </w:rPr>
        <w:t>The platform serves two primary user groups:</w:t>
      </w:r>
    </w:p>
    <w:p w:rsidR="00617942" w:rsidRPr="00617942" w:rsidRDefault="00617942" w:rsidP="00617942">
      <w:pPr>
        <w:numPr>
          <w:ilvl w:val="0"/>
          <w:numId w:val="12"/>
        </w:numPr>
        <w:rPr>
          <w:rFonts w:ascii="Times New Roman" w:hAnsi="Times New Roman" w:cs="Times New Roman"/>
          <w:sz w:val="28"/>
          <w:szCs w:val="28"/>
        </w:rPr>
      </w:pPr>
      <w:r w:rsidRPr="00617942">
        <w:rPr>
          <w:rFonts w:ascii="Times New Roman" w:hAnsi="Times New Roman" w:cs="Times New Roman"/>
          <w:sz w:val="28"/>
          <w:szCs w:val="28"/>
        </w:rPr>
        <w:t>Admins: Manage course materials, monitor student analytics, and generate insights.</w:t>
      </w:r>
    </w:p>
    <w:p w:rsidR="00617942" w:rsidRPr="00617942" w:rsidRDefault="00617942" w:rsidP="00617942">
      <w:pPr>
        <w:numPr>
          <w:ilvl w:val="0"/>
          <w:numId w:val="12"/>
        </w:numPr>
        <w:rPr>
          <w:rFonts w:ascii="Times New Roman" w:hAnsi="Times New Roman" w:cs="Times New Roman"/>
          <w:sz w:val="28"/>
          <w:szCs w:val="28"/>
        </w:rPr>
      </w:pPr>
      <w:r w:rsidRPr="00617942">
        <w:rPr>
          <w:rFonts w:ascii="Times New Roman" w:hAnsi="Times New Roman" w:cs="Times New Roman"/>
          <w:sz w:val="28"/>
          <w:szCs w:val="28"/>
        </w:rPr>
        <w:t>Students: Access personalized learning resources, track progress, and engage in interactive quizzes.</w:t>
      </w:r>
    </w:p>
    <w:p w:rsidR="008E67E3" w:rsidRPr="008E67E3" w:rsidRDefault="008E67E3">
      <w:pPr>
        <w:rPr>
          <w:sz w:val="24"/>
          <w:szCs w:val="24"/>
        </w:rPr>
      </w:pPr>
    </w:p>
    <w:p w:rsidR="00D957F0" w:rsidRPr="00617942" w:rsidRDefault="00000000" w:rsidP="00617942">
      <w:pPr>
        <w:rPr>
          <w:rFonts w:ascii="Times New Roman" w:hAnsi="Times New Roman" w:cs="Times New Roman"/>
          <w:b/>
          <w:bCs/>
          <w:sz w:val="40"/>
          <w:szCs w:val="40"/>
        </w:rPr>
      </w:pPr>
      <w:r w:rsidRPr="00617942">
        <w:rPr>
          <w:rFonts w:ascii="Times New Roman" w:hAnsi="Times New Roman" w:cs="Times New Roman"/>
          <w:b/>
          <w:bCs/>
          <w:sz w:val="40"/>
          <w:szCs w:val="40"/>
        </w:rPr>
        <w:t>System Architecture</w:t>
      </w:r>
    </w:p>
    <w:p w:rsidR="00D957F0" w:rsidRPr="00617942" w:rsidRDefault="00000000" w:rsidP="00617942">
      <w:pPr>
        <w:rPr>
          <w:rFonts w:ascii="Times New Roman" w:hAnsi="Times New Roman" w:cs="Times New Roman"/>
          <w:b/>
          <w:bCs/>
          <w:sz w:val="28"/>
          <w:szCs w:val="28"/>
        </w:rPr>
      </w:pPr>
      <w:r w:rsidRPr="00617942">
        <w:rPr>
          <w:rFonts w:ascii="Times New Roman" w:hAnsi="Times New Roman" w:cs="Times New Roman"/>
          <w:b/>
          <w:bCs/>
          <w:sz w:val="28"/>
          <w:szCs w:val="28"/>
        </w:rPr>
        <w:t>Overview of the System Design</w:t>
      </w:r>
      <w:r w:rsidR="00617942">
        <w:rPr>
          <w:rFonts w:ascii="Times New Roman" w:hAnsi="Times New Roman" w:cs="Times New Roman"/>
          <w:b/>
          <w:bCs/>
          <w:sz w:val="28"/>
          <w:szCs w:val="28"/>
        </w:rPr>
        <w:t>:</w:t>
      </w:r>
    </w:p>
    <w:p w:rsidR="00617942" w:rsidRPr="00617942" w:rsidRDefault="00617942" w:rsidP="00617942">
      <w:pPr>
        <w:pStyle w:val="ListParagraph"/>
        <w:numPr>
          <w:ilvl w:val="0"/>
          <w:numId w:val="14"/>
        </w:numPr>
        <w:rPr>
          <w:rFonts w:ascii="Times New Roman" w:hAnsi="Times New Roman" w:cs="Times New Roman"/>
          <w:sz w:val="28"/>
          <w:szCs w:val="28"/>
        </w:rPr>
      </w:pPr>
      <w:r w:rsidRPr="00617942">
        <w:rPr>
          <w:rFonts w:ascii="Times New Roman" w:hAnsi="Times New Roman" w:cs="Times New Roman"/>
          <w:sz w:val="28"/>
          <w:szCs w:val="28"/>
        </w:rPr>
        <w:t>The platform's architecture consists of three main components:</w:t>
      </w:r>
    </w:p>
    <w:p w:rsidR="00617942" w:rsidRPr="00617942" w:rsidRDefault="00617942" w:rsidP="00617942">
      <w:pPr>
        <w:pStyle w:val="ListParagraph"/>
        <w:numPr>
          <w:ilvl w:val="0"/>
          <w:numId w:val="14"/>
        </w:numPr>
        <w:rPr>
          <w:rFonts w:ascii="Times New Roman" w:hAnsi="Times New Roman" w:cs="Times New Roman"/>
          <w:sz w:val="28"/>
          <w:szCs w:val="28"/>
        </w:rPr>
      </w:pPr>
      <w:r w:rsidRPr="00617942">
        <w:rPr>
          <w:rFonts w:ascii="Times New Roman" w:hAnsi="Times New Roman" w:cs="Times New Roman"/>
          <w:b/>
          <w:bCs/>
          <w:sz w:val="28"/>
          <w:szCs w:val="28"/>
        </w:rPr>
        <w:t>Frontend:</w:t>
      </w:r>
      <w:r w:rsidRPr="00617942">
        <w:rPr>
          <w:rFonts w:ascii="Times New Roman" w:hAnsi="Times New Roman" w:cs="Times New Roman"/>
          <w:sz w:val="28"/>
          <w:szCs w:val="28"/>
        </w:rPr>
        <w:t xml:space="preserve"> User interface for students and admins.</w:t>
      </w:r>
    </w:p>
    <w:p w:rsidR="00617942" w:rsidRPr="00617942" w:rsidRDefault="00617942" w:rsidP="00617942">
      <w:pPr>
        <w:pStyle w:val="ListParagraph"/>
        <w:numPr>
          <w:ilvl w:val="0"/>
          <w:numId w:val="14"/>
        </w:numPr>
        <w:rPr>
          <w:rFonts w:ascii="Times New Roman" w:hAnsi="Times New Roman" w:cs="Times New Roman"/>
          <w:sz w:val="28"/>
          <w:szCs w:val="28"/>
        </w:rPr>
      </w:pPr>
      <w:r w:rsidRPr="00617942">
        <w:rPr>
          <w:rFonts w:ascii="Times New Roman" w:hAnsi="Times New Roman" w:cs="Times New Roman"/>
          <w:b/>
          <w:bCs/>
          <w:sz w:val="28"/>
          <w:szCs w:val="28"/>
        </w:rPr>
        <w:t>Backend:</w:t>
      </w:r>
      <w:r w:rsidRPr="00617942">
        <w:rPr>
          <w:rFonts w:ascii="Times New Roman" w:hAnsi="Times New Roman" w:cs="Times New Roman"/>
          <w:sz w:val="28"/>
          <w:szCs w:val="28"/>
        </w:rPr>
        <w:t xml:space="preserve"> AI models and logic for data processing and recommendation generation.</w:t>
      </w:r>
    </w:p>
    <w:p w:rsidR="00617942" w:rsidRDefault="00617942" w:rsidP="00617942">
      <w:pPr>
        <w:pStyle w:val="ListParagraph"/>
        <w:numPr>
          <w:ilvl w:val="0"/>
          <w:numId w:val="14"/>
        </w:numPr>
        <w:rPr>
          <w:rFonts w:ascii="Times New Roman" w:hAnsi="Times New Roman" w:cs="Times New Roman"/>
          <w:sz w:val="28"/>
          <w:szCs w:val="28"/>
        </w:rPr>
      </w:pPr>
      <w:r w:rsidRPr="00617942">
        <w:rPr>
          <w:rFonts w:ascii="Times New Roman" w:hAnsi="Times New Roman" w:cs="Times New Roman"/>
          <w:b/>
          <w:bCs/>
          <w:sz w:val="28"/>
          <w:szCs w:val="28"/>
        </w:rPr>
        <w:t>Database:</w:t>
      </w:r>
      <w:r w:rsidRPr="00617942">
        <w:rPr>
          <w:rFonts w:ascii="Times New Roman" w:hAnsi="Times New Roman" w:cs="Times New Roman"/>
          <w:sz w:val="28"/>
          <w:szCs w:val="28"/>
        </w:rPr>
        <w:t xml:space="preserve"> Central repository for storing user data, learning materials, and performance metrics.</w:t>
      </w:r>
    </w:p>
    <w:p w:rsidR="00617942" w:rsidRDefault="00617942" w:rsidP="00617942">
      <w:pPr>
        <w:ind w:left="360"/>
        <w:rPr>
          <w:rFonts w:ascii="Times New Roman" w:hAnsi="Times New Roman" w:cs="Times New Roman"/>
          <w:sz w:val="28"/>
          <w:szCs w:val="28"/>
        </w:rPr>
      </w:pPr>
    </w:p>
    <w:p w:rsidR="00617942" w:rsidRPr="00617942" w:rsidRDefault="00617942" w:rsidP="00617942">
      <w:pPr>
        <w:ind w:left="360"/>
        <w:rPr>
          <w:rFonts w:ascii="Times New Roman" w:hAnsi="Times New Roman" w:cs="Times New Roman"/>
          <w:b/>
          <w:bCs/>
          <w:sz w:val="28"/>
          <w:szCs w:val="28"/>
        </w:rPr>
      </w:pPr>
      <w:r w:rsidRPr="00617942">
        <w:rPr>
          <w:rFonts w:ascii="Times New Roman" w:hAnsi="Times New Roman" w:cs="Times New Roman"/>
          <w:b/>
          <w:bCs/>
          <w:sz w:val="28"/>
          <w:szCs w:val="28"/>
        </w:rPr>
        <w:t>User Roles</w:t>
      </w:r>
    </w:p>
    <w:p w:rsidR="00617942" w:rsidRPr="00617942" w:rsidRDefault="00617942" w:rsidP="00617942">
      <w:pPr>
        <w:numPr>
          <w:ilvl w:val="0"/>
          <w:numId w:val="15"/>
        </w:numPr>
        <w:rPr>
          <w:rFonts w:ascii="Times New Roman" w:hAnsi="Times New Roman" w:cs="Times New Roman"/>
          <w:sz w:val="28"/>
          <w:szCs w:val="28"/>
        </w:rPr>
      </w:pPr>
      <w:r w:rsidRPr="00617942">
        <w:rPr>
          <w:rFonts w:ascii="Times New Roman" w:hAnsi="Times New Roman" w:cs="Times New Roman"/>
          <w:b/>
          <w:bCs/>
          <w:sz w:val="28"/>
          <w:szCs w:val="28"/>
        </w:rPr>
        <w:t>Admin:</w:t>
      </w:r>
      <w:r w:rsidRPr="00617942">
        <w:rPr>
          <w:rFonts w:ascii="Times New Roman" w:hAnsi="Times New Roman" w:cs="Times New Roman"/>
          <w:sz w:val="28"/>
          <w:szCs w:val="28"/>
        </w:rPr>
        <w:t xml:space="preserve"> Manages content, analyzes performance data, and oversees platform usage.</w:t>
      </w:r>
    </w:p>
    <w:p w:rsidR="00617942" w:rsidRPr="00617942" w:rsidRDefault="00617942" w:rsidP="00617942">
      <w:pPr>
        <w:numPr>
          <w:ilvl w:val="0"/>
          <w:numId w:val="15"/>
        </w:numPr>
        <w:rPr>
          <w:rFonts w:ascii="Times New Roman" w:hAnsi="Times New Roman" w:cs="Times New Roman"/>
          <w:sz w:val="28"/>
          <w:szCs w:val="28"/>
        </w:rPr>
      </w:pPr>
      <w:r w:rsidRPr="00617942">
        <w:rPr>
          <w:rFonts w:ascii="Times New Roman" w:hAnsi="Times New Roman" w:cs="Times New Roman"/>
          <w:b/>
          <w:bCs/>
          <w:sz w:val="28"/>
          <w:szCs w:val="28"/>
        </w:rPr>
        <w:t>Student:</w:t>
      </w:r>
      <w:r w:rsidRPr="00617942">
        <w:rPr>
          <w:rFonts w:ascii="Times New Roman" w:hAnsi="Times New Roman" w:cs="Times New Roman"/>
          <w:sz w:val="28"/>
          <w:szCs w:val="28"/>
        </w:rPr>
        <w:t xml:space="preserve"> Accesses customized learning paths, participates in quizzes, and views progress reports.</w:t>
      </w:r>
    </w:p>
    <w:p w:rsidR="00617942" w:rsidRPr="00617942" w:rsidRDefault="00617942" w:rsidP="00617942">
      <w:pPr>
        <w:ind w:left="360"/>
        <w:rPr>
          <w:rFonts w:ascii="Times New Roman" w:hAnsi="Times New Roman" w:cs="Times New Roman"/>
          <w:sz w:val="28"/>
          <w:szCs w:val="28"/>
        </w:rPr>
      </w:pPr>
    </w:p>
    <w:p w:rsidR="00617942" w:rsidRDefault="00617942" w:rsidP="00617942">
      <w:pPr>
        <w:rPr>
          <w:rFonts w:ascii="Times New Roman" w:hAnsi="Times New Roman" w:cs="Times New Roman"/>
          <w:sz w:val="32"/>
          <w:szCs w:val="32"/>
        </w:rPr>
      </w:pPr>
    </w:p>
    <w:p w:rsidR="00D957F0" w:rsidRPr="00617942" w:rsidRDefault="00000000" w:rsidP="00617942">
      <w:pPr>
        <w:rPr>
          <w:rFonts w:ascii="Times New Roman" w:hAnsi="Times New Roman" w:cs="Times New Roman"/>
          <w:b/>
          <w:bCs/>
          <w:sz w:val="40"/>
          <w:szCs w:val="40"/>
        </w:rPr>
      </w:pPr>
      <w:r w:rsidRPr="00617942">
        <w:rPr>
          <w:rFonts w:ascii="Times New Roman" w:hAnsi="Times New Roman" w:cs="Times New Roman"/>
          <w:b/>
          <w:bCs/>
          <w:sz w:val="40"/>
          <w:szCs w:val="40"/>
        </w:rPr>
        <w:t>Technologies Used</w:t>
      </w:r>
      <w:r w:rsidR="00617942" w:rsidRPr="00617942">
        <w:rPr>
          <w:rFonts w:ascii="Times New Roman" w:hAnsi="Times New Roman" w:cs="Times New Roman"/>
          <w:b/>
          <w:bCs/>
          <w:sz w:val="40"/>
          <w:szCs w:val="40"/>
        </w:rPr>
        <w:t>:</w:t>
      </w:r>
    </w:p>
    <w:p w:rsidR="00D957F0" w:rsidRPr="00617942" w:rsidRDefault="00000000">
      <w:pPr>
        <w:rPr>
          <w:sz w:val="24"/>
          <w:szCs w:val="24"/>
        </w:rPr>
      </w:pPr>
      <w:r w:rsidRPr="00617942">
        <w:rPr>
          <w:rFonts w:ascii="Times New Roman" w:hAnsi="Times New Roman"/>
          <w:sz w:val="28"/>
          <w:szCs w:val="24"/>
        </w:rPr>
        <w:t>- Programming Languages: Python, JavaScript</w:t>
      </w:r>
      <w:r w:rsidRPr="00617942">
        <w:rPr>
          <w:rFonts w:ascii="Times New Roman" w:hAnsi="Times New Roman"/>
          <w:sz w:val="28"/>
          <w:szCs w:val="24"/>
        </w:rPr>
        <w:br/>
        <w:t>- Frameworks: Flask, React</w:t>
      </w:r>
      <w:r w:rsidRPr="00617942">
        <w:rPr>
          <w:rFonts w:ascii="Times New Roman" w:hAnsi="Times New Roman"/>
          <w:sz w:val="28"/>
          <w:szCs w:val="24"/>
        </w:rPr>
        <w:br/>
        <w:t>- AI Technologies: NLP models for content recommendations</w:t>
      </w:r>
      <w:r w:rsidRPr="00617942">
        <w:rPr>
          <w:rFonts w:ascii="Times New Roman" w:hAnsi="Times New Roman"/>
          <w:sz w:val="28"/>
          <w:szCs w:val="24"/>
        </w:rPr>
        <w:br/>
        <w:t>- Database: MySQL</w:t>
      </w:r>
    </w:p>
    <w:p w:rsidR="00D957F0" w:rsidRPr="00617942" w:rsidRDefault="00000000" w:rsidP="00617942">
      <w:pPr>
        <w:rPr>
          <w:rFonts w:ascii="Times New Roman" w:hAnsi="Times New Roman" w:cs="Times New Roman"/>
          <w:b/>
          <w:bCs/>
          <w:sz w:val="40"/>
          <w:szCs w:val="40"/>
        </w:rPr>
      </w:pPr>
      <w:r w:rsidRPr="00617942">
        <w:rPr>
          <w:rFonts w:ascii="Times New Roman" w:hAnsi="Times New Roman" w:cs="Times New Roman"/>
          <w:b/>
          <w:bCs/>
          <w:sz w:val="40"/>
          <w:szCs w:val="40"/>
        </w:rPr>
        <w:t>Features</w:t>
      </w:r>
      <w:r w:rsidR="00617942">
        <w:rPr>
          <w:rFonts w:ascii="Times New Roman" w:hAnsi="Times New Roman" w:cs="Times New Roman"/>
          <w:b/>
          <w:bCs/>
          <w:sz w:val="40"/>
          <w:szCs w:val="40"/>
        </w:rPr>
        <w:t>:</w:t>
      </w:r>
    </w:p>
    <w:p w:rsidR="00D957F0" w:rsidRPr="00617942" w:rsidRDefault="00000000" w:rsidP="00617942">
      <w:pPr>
        <w:rPr>
          <w:rFonts w:ascii="Times New Roman" w:hAnsi="Times New Roman" w:cs="Times New Roman"/>
          <w:b/>
          <w:bCs/>
          <w:sz w:val="32"/>
          <w:szCs w:val="32"/>
        </w:rPr>
      </w:pPr>
      <w:r w:rsidRPr="00617942">
        <w:rPr>
          <w:rFonts w:ascii="Times New Roman" w:hAnsi="Times New Roman" w:cs="Times New Roman"/>
          <w:b/>
          <w:bCs/>
          <w:sz w:val="32"/>
          <w:szCs w:val="32"/>
        </w:rPr>
        <w:t>Admin Features</w:t>
      </w:r>
    </w:p>
    <w:p w:rsidR="00D957F0" w:rsidRPr="00617942" w:rsidRDefault="00000000">
      <w:pPr>
        <w:rPr>
          <w:sz w:val="24"/>
          <w:szCs w:val="24"/>
        </w:rPr>
      </w:pPr>
      <w:r w:rsidRPr="00617942">
        <w:rPr>
          <w:rFonts w:ascii="Times New Roman" w:hAnsi="Times New Roman"/>
          <w:sz w:val="28"/>
          <w:szCs w:val="24"/>
        </w:rPr>
        <w:t>1. Upload and update learning materials.</w:t>
      </w:r>
      <w:r w:rsidRPr="00617942">
        <w:rPr>
          <w:rFonts w:ascii="Times New Roman" w:hAnsi="Times New Roman"/>
          <w:sz w:val="28"/>
          <w:szCs w:val="24"/>
        </w:rPr>
        <w:br/>
        <w:t>2. Monitor student progress and activities.</w:t>
      </w:r>
      <w:r w:rsidRPr="00617942">
        <w:rPr>
          <w:rFonts w:ascii="Times New Roman" w:hAnsi="Times New Roman"/>
          <w:sz w:val="28"/>
          <w:szCs w:val="24"/>
        </w:rPr>
        <w:br/>
        <w:t>3. View analytics on system usage.</w:t>
      </w:r>
    </w:p>
    <w:p w:rsidR="00D957F0" w:rsidRPr="00617942" w:rsidRDefault="00000000" w:rsidP="00617942">
      <w:pPr>
        <w:rPr>
          <w:rFonts w:ascii="Times New Roman" w:hAnsi="Times New Roman" w:cs="Times New Roman"/>
          <w:b/>
          <w:bCs/>
          <w:sz w:val="32"/>
          <w:szCs w:val="32"/>
        </w:rPr>
      </w:pPr>
      <w:r w:rsidRPr="00617942">
        <w:rPr>
          <w:rFonts w:ascii="Times New Roman" w:hAnsi="Times New Roman" w:cs="Times New Roman"/>
          <w:b/>
          <w:bCs/>
          <w:sz w:val="32"/>
          <w:szCs w:val="32"/>
        </w:rPr>
        <w:t>Student Features</w:t>
      </w:r>
    </w:p>
    <w:p w:rsidR="00D957F0" w:rsidRPr="00617942" w:rsidRDefault="00000000" w:rsidP="00617942">
      <w:pPr>
        <w:pStyle w:val="ListParagraph"/>
        <w:numPr>
          <w:ilvl w:val="0"/>
          <w:numId w:val="19"/>
        </w:numPr>
        <w:rPr>
          <w:rFonts w:ascii="Times New Roman" w:hAnsi="Times New Roman"/>
          <w:sz w:val="28"/>
          <w:szCs w:val="24"/>
        </w:rPr>
      </w:pPr>
      <w:r w:rsidRPr="00617942">
        <w:rPr>
          <w:rFonts w:ascii="Times New Roman" w:hAnsi="Times New Roman"/>
          <w:sz w:val="28"/>
          <w:szCs w:val="24"/>
        </w:rPr>
        <w:t>Receive tailored content based on study patterns.</w:t>
      </w:r>
      <w:r w:rsidRPr="00617942">
        <w:rPr>
          <w:rFonts w:ascii="Times New Roman" w:hAnsi="Times New Roman"/>
          <w:sz w:val="28"/>
          <w:szCs w:val="24"/>
        </w:rPr>
        <w:br/>
        <w:t>2. Take interactive quizzes.</w:t>
      </w:r>
      <w:r w:rsidRPr="00617942">
        <w:rPr>
          <w:rFonts w:ascii="Times New Roman" w:hAnsi="Times New Roman"/>
          <w:sz w:val="28"/>
          <w:szCs w:val="24"/>
        </w:rPr>
        <w:br/>
        <w:t>3. Track individual progress visually.</w:t>
      </w:r>
    </w:p>
    <w:p w:rsidR="00617942" w:rsidRDefault="00617942" w:rsidP="00617942">
      <w:pPr>
        <w:rPr>
          <w:sz w:val="24"/>
          <w:szCs w:val="24"/>
        </w:rPr>
      </w:pPr>
    </w:p>
    <w:p w:rsidR="00617942" w:rsidRPr="00617942" w:rsidRDefault="00617942" w:rsidP="00617942">
      <w:pPr>
        <w:rPr>
          <w:rFonts w:ascii="Times New Roman" w:hAnsi="Times New Roman" w:cs="Times New Roman"/>
          <w:b/>
          <w:bCs/>
          <w:sz w:val="40"/>
          <w:szCs w:val="40"/>
        </w:rPr>
      </w:pPr>
      <w:r w:rsidRPr="00617942">
        <w:rPr>
          <w:rFonts w:ascii="Times New Roman" w:hAnsi="Times New Roman" w:cs="Times New Roman"/>
          <w:b/>
          <w:bCs/>
          <w:sz w:val="40"/>
          <w:szCs w:val="40"/>
        </w:rPr>
        <w:t>Requirements Analysis</w:t>
      </w:r>
    </w:p>
    <w:p w:rsidR="00617942" w:rsidRPr="00617942" w:rsidRDefault="00617942" w:rsidP="00617942">
      <w:pPr>
        <w:rPr>
          <w:rFonts w:ascii="Times New Roman" w:hAnsi="Times New Roman" w:cs="Times New Roman"/>
          <w:b/>
          <w:bCs/>
          <w:sz w:val="24"/>
          <w:szCs w:val="24"/>
        </w:rPr>
      </w:pPr>
      <w:r w:rsidRPr="00617942">
        <w:rPr>
          <w:rFonts w:ascii="Times New Roman" w:hAnsi="Times New Roman" w:cs="Times New Roman"/>
          <w:b/>
          <w:bCs/>
          <w:sz w:val="24"/>
          <w:szCs w:val="24"/>
        </w:rPr>
        <w:t>Functional Requirements</w:t>
      </w:r>
    </w:p>
    <w:p w:rsidR="00617942" w:rsidRPr="00617942" w:rsidRDefault="00617942" w:rsidP="00617942">
      <w:pPr>
        <w:numPr>
          <w:ilvl w:val="0"/>
          <w:numId w:val="17"/>
        </w:numPr>
        <w:rPr>
          <w:rFonts w:ascii="Times New Roman" w:hAnsi="Times New Roman" w:cs="Times New Roman"/>
          <w:sz w:val="24"/>
          <w:szCs w:val="24"/>
        </w:rPr>
      </w:pPr>
      <w:r w:rsidRPr="00617942">
        <w:rPr>
          <w:rFonts w:ascii="Times New Roman" w:hAnsi="Times New Roman" w:cs="Times New Roman"/>
          <w:sz w:val="24"/>
          <w:szCs w:val="24"/>
        </w:rPr>
        <w:t>Content Personalization</w:t>
      </w:r>
      <w:r w:rsidRPr="00617942">
        <w:rPr>
          <w:rFonts w:ascii="Times New Roman" w:hAnsi="Times New Roman" w:cs="Times New Roman"/>
          <w:b/>
          <w:bCs/>
          <w:sz w:val="24"/>
          <w:szCs w:val="24"/>
        </w:rPr>
        <w:t>:</w:t>
      </w:r>
      <w:r w:rsidRPr="00617942">
        <w:rPr>
          <w:rFonts w:ascii="Times New Roman" w:hAnsi="Times New Roman" w:cs="Times New Roman"/>
          <w:sz w:val="24"/>
          <w:szCs w:val="24"/>
        </w:rPr>
        <w:t xml:space="preserve"> </w:t>
      </w:r>
      <w:r w:rsidRPr="00617942">
        <w:rPr>
          <w:rFonts w:ascii="Times New Roman" w:hAnsi="Times New Roman" w:cs="Times New Roman"/>
          <w:sz w:val="24"/>
          <w:szCs w:val="24"/>
        </w:rPr>
        <w:t xml:space="preserve"> </w:t>
      </w:r>
      <w:r w:rsidRPr="00617942">
        <w:rPr>
          <w:rFonts w:ascii="Times New Roman" w:hAnsi="Times New Roman" w:cs="Times New Roman"/>
          <w:sz w:val="24"/>
          <w:szCs w:val="24"/>
        </w:rPr>
        <w:t>AI-driven recommendations for tailored learning experiences.</w:t>
      </w:r>
    </w:p>
    <w:p w:rsidR="00617942" w:rsidRPr="00617942" w:rsidRDefault="00617942" w:rsidP="00617942">
      <w:pPr>
        <w:numPr>
          <w:ilvl w:val="0"/>
          <w:numId w:val="17"/>
        </w:numPr>
        <w:rPr>
          <w:rFonts w:ascii="Times New Roman" w:hAnsi="Times New Roman" w:cs="Times New Roman"/>
          <w:sz w:val="24"/>
          <w:szCs w:val="24"/>
        </w:rPr>
      </w:pPr>
      <w:r w:rsidRPr="00617942">
        <w:rPr>
          <w:rFonts w:ascii="Times New Roman" w:hAnsi="Times New Roman" w:cs="Times New Roman"/>
          <w:sz w:val="24"/>
          <w:szCs w:val="24"/>
        </w:rPr>
        <w:t>Progress Tracking</w:t>
      </w:r>
      <w:r w:rsidRPr="00617942">
        <w:rPr>
          <w:rFonts w:ascii="Times New Roman" w:hAnsi="Times New Roman" w:cs="Times New Roman"/>
          <w:b/>
          <w:bCs/>
          <w:sz w:val="24"/>
          <w:szCs w:val="24"/>
        </w:rPr>
        <w:t>:</w:t>
      </w:r>
      <w:r w:rsidRPr="00617942">
        <w:rPr>
          <w:rFonts w:ascii="Times New Roman" w:hAnsi="Times New Roman" w:cs="Times New Roman"/>
          <w:sz w:val="24"/>
          <w:szCs w:val="24"/>
        </w:rPr>
        <w:t xml:space="preserve"> Real-time analytics and visual progress reports.</w:t>
      </w:r>
    </w:p>
    <w:p w:rsidR="00617942" w:rsidRPr="00617942" w:rsidRDefault="00617942" w:rsidP="00617942">
      <w:pPr>
        <w:numPr>
          <w:ilvl w:val="0"/>
          <w:numId w:val="17"/>
        </w:numPr>
        <w:rPr>
          <w:rFonts w:ascii="Times New Roman" w:hAnsi="Times New Roman" w:cs="Times New Roman"/>
          <w:sz w:val="24"/>
          <w:szCs w:val="24"/>
        </w:rPr>
      </w:pPr>
      <w:r w:rsidRPr="00617942">
        <w:rPr>
          <w:rFonts w:ascii="Times New Roman" w:hAnsi="Times New Roman" w:cs="Times New Roman"/>
          <w:b/>
          <w:bCs/>
          <w:sz w:val="24"/>
          <w:szCs w:val="24"/>
        </w:rPr>
        <w:t>Interactive Quizzes:</w:t>
      </w:r>
      <w:r w:rsidRPr="00617942">
        <w:rPr>
          <w:rFonts w:ascii="Times New Roman" w:hAnsi="Times New Roman" w:cs="Times New Roman"/>
          <w:sz w:val="24"/>
          <w:szCs w:val="24"/>
        </w:rPr>
        <w:t xml:space="preserve"> Automated question generation and evaluation.</w:t>
      </w:r>
    </w:p>
    <w:p w:rsidR="00617942" w:rsidRPr="00617942" w:rsidRDefault="00617942" w:rsidP="00617942">
      <w:pPr>
        <w:numPr>
          <w:ilvl w:val="0"/>
          <w:numId w:val="17"/>
        </w:numPr>
        <w:rPr>
          <w:rFonts w:ascii="Times New Roman" w:hAnsi="Times New Roman" w:cs="Times New Roman"/>
          <w:sz w:val="24"/>
          <w:szCs w:val="24"/>
        </w:rPr>
      </w:pPr>
      <w:r w:rsidRPr="00617942">
        <w:rPr>
          <w:rFonts w:ascii="Times New Roman" w:hAnsi="Times New Roman" w:cs="Times New Roman"/>
          <w:b/>
          <w:bCs/>
          <w:sz w:val="24"/>
          <w:szCs w:val="24"/>
        </w:rPr>
        <w:t>Admin Tools:</w:t>
      </w:r>
      <w:r w:rsidRPr="00617942">
        <w:rPr>
          <w:rFonts w:ascii="Times New Roman" w:hAnsi="Times New Roman" w:cs="Times New Roman"/>
          <w:sz w:val="24"/>
          <w:szCs w:val="24"/>
        </w:rPr>
        <w:t xml:space="preserve"> Resource management and performance monitoring.</w:t>
      </w:r>
    </w:p>
    <w:p w:rsidR="00617942" w:rsidRPr="00617942" w:rsidRDefault="00617942" w:rsidP="00617942">
      <w:pPr>
        <w:rPr>
          <w:rFonts w:ascii="Times New Roman" w:hAnsi="Times New Roman" w:cs="Times New Roman"/>
          <w:b/>
          <w:bCs/>
          <w:sz w:val="24"/>
          <w:szCs w:val="24"/>
        </w:rPr>
      </w:pPr>
      <w:r w:rsidRPr="00617942">
        <w:rPr>
          <w:rFonts w:ascii="Times New Roman" w:hAnsi="Times New Roman" w:cs="Times New Roman"/>
          <w:b/>
          <w:bCs/>
          <w:sz w:val="24"/>
          <w:szCs w:val="24"/>
        </w:rPr>
        <w:t>Non-Functional Requirements</w:t>
      </w:r>
    </w:p>
    <w:p w:rsidR="00617942" w:rsidRPr="00617942" w:rsidRDefault="00617942" w:rsidP="00617942">
      <w:pPr>
        <w:numPr>
          <w:ilvl w:val="0"/>
          <w:numId w:val="18"/>
        </w:numPr>
        <w:rPr>
          <w:rFonts w:ascii="Times New Roman" w:hAnsi="Times New Roman" w:cs="Times New Roman"/>
          <w:sz w:val="24"/>
          <w:szCs w:val="24"/>
        </w:rPr>
      </w:pPr>
      <w:r w:rsidRPr="00617942">
        <w:rPr>
          <w:rFonts w:ascii="Times New Roman" w:hAnsi="Times New Roman" w:cs="Times New Roman"/>
          <w:b/>
          <w:bCs/>
          <w:sz w:val="24"/>
          <w:szCs w:val="24"/>
        </w:rPr>
        <w:t>Performance:</w:t>
      </w:r>
      <w:r w:rsidRPr="00617942">
        <w:rPr>
          <w:rFonts w:ascii="Times New Roman" w:hAnsi="Times New Roman" w:cs="Times New Roman"/>
          <w:sz w:val="24"/>
          <w:szCs w:val="24"/>
        </w:rPr>
        <w:t xml:space="preserve"> Low latency for seamless user interaction.</w:t>
      </w:r>
    </w:p>
    <w:p w:rsidR="00617942" w:rsidRPr="00617942" w:rsidRDefault="00617942" w:rsidP="00617942">
      <w:pPr>
        <w:numPr>
          <w:ilvl w:val="0"/>
          <w:numId w:val="18"/>
        </w:numPr>
        <w:rPr>
          <w:rFonts w:ascii="Times New Roman" w:hAnsi="Times New Roman" w:cs="Times New Roman"/>
          <w:sz w:val="24"/>
          <w:szCs w:val="24"/>
        </w:rPr>
      </w:pPr>
      <w:r w:rsidRPr="00617942">
        <w:rPr>
          <w:rFonts w:ascii="Times New Roman" w:hAnsi="Times New Roman" w:cs="Times New Roman"/>
          <w:b/>
          <w:bCs/>
          <w:sz w:val="24"/>
          <w:szCs w:val="24"/>
        </w:rPr>
        <w:lastRenderedPageBreak/>
        <w:t>Scalability:</w:t>
      </w:r>
      <w:r w:rsidRPr="00617942">
        <w:rPr>
          <w:rFonts w:ascii="Times New Roman" w:hAnsi="Times New Roman" w:cs="Times New Roman"/>
          <w:sz w:val="24"/>
          <w:szCs w:val="24"/>
        </w:rPr>
        <w:t xml:space="preserve"> Support for increasing numbers of users and data.</w:t>
      </w:r>
    </w:p>
    <w:p w:rsidR="00617942" w:rsidRPr="00617942" w:rsidRDefault="00617942" w:rsidP="00617942">
      <w:pPr>
        <w:numPr>
          <w:ilvl w:val="0"/>
          <w:numId w:val="18"/>
        </w:numPr>
        <w:rPr>
          <w:sz w:val="24"/>
          <w:szCs w:val="24"/>
        </w:rPr>
      </w:pPr>
      <w:r w:rsidRPr="00617942">
        <w:rPr>
          <w:b/>
          <w:bCs/>
          <w:sz w:val="24"/>
          <w:szCs w:val="24"/>
        </w:rPr>
        <w:t>Security:</w:t>
      </w:r>
      <w:r w:rsidRPr="00617942">
        <w:rPr>
          <w:sz w:val="24"/>
          <w:szCs w:val="24"/>
        </w:rPr>
        <w:t xml:space="preserve"> Protection of user data and privacy.</w:t>
      </w:r>
    </w:p>
    <w:p w:rsidR="00617942" w:rsidRPr="00617942" w:rsidRDefault="00617942" w:rsidP="00617942">
      <w:pPr>
        <w:numPr>
          <w:ilvl w:val="0"/>
          <w:numId w:val="18"/>
        </w:numPr>
        <w:rPr>
          <w:sz w:val="24"/>
          <w:szCs w:val="24"/>
        </w:rPr>
      </w:pPr>
      <w:r w:rsidRPr="00617942">
        <w:rPr>
          <w:b/>
          <w:bCs/>
          <w:sz w:val="24"/>
          <w:szCs w:val="24"/>
        </w:rPr>
        <w:t>User Interface:</w:t>
      </w:r>
      <w:r w:rsidRPr="00617942">
        <w:rPr>
          <w:sz w:val="24"/>
          <w:szCs w:val="24"/>
        </w:rPr>
        <w:t xml:space="preserve"> Intuitive and responsive design.</w:t>
      </w:r>
    </w:p>
    <w:p w:rsidR="00617942" w:rsidRPr="00617942" w:rsidRDefault="00617942" w:rsidP="00617942">
      <w:pPr>
        <w:rPr>
          <w:sz w:val="24"/>
          <w:szCs w:val="24"/>
        </w:rPr>
      </w:pPr>
    </w:p>
    <w:p w:rsidR="00D957F0" w:rsidRPr="00617942" w:rsidRDefault="00000000" w:rsidP="00617942">
      <w:pPr>
        <w:rPr>
          <w:rFonts w:ascii="Times New Roman" w:hAnsi="Times New Roman" w:cs="Times New Roman"/>
          <w:b/>
          <w:bCs/>
          <w:sz w:val="40"/>
          <w:szCs w:val="40"/>
        </w:rPr>
      </w:pPr>
      <w:r w:rsidRPr="00617942">
        <w:rPr>
          <w:rFonts w:ascii="Times New Roman" w:hAnsi="Times New Roman" w:cs="Times New Roman"/>
          <w:b/>
          <w:bCs/>
          <w:sz w:val="40"/>
          <w:szCs w:val="40"/>
        </w:rPr>
        <w:t>Implementation</w:t>
      </w:r>
    </w:p>
    <w:p w:rsidR="00D957F0" w:rsidRDefault="00000000">
      <w:pPr>
        <w:rPr>
          <w:rFonts w:ascii="Times New Roman" w:hAnsi="Times New Roman"/>
          <w:sz w:val="28"/>
          <w:szCs w:val="24"/>
        </w:rPr>
      </w:pPr>
      <w:r w:rsidRPr="00617942">
        <w:rPr>
          <w:rFonts w:ascii="Times New Roman" w:hAnsi="Times New Roman"/>
          <w:sz w:val="28"/>
          <w:szCs w:val="24"/>
        </w:rPr>
        <w:t xml:space="preserve">The implementation utilized Flask for backend API development, </w:t>
      </w:r>
      <w:proofErr w:type="gramStart"/>
      <w:r w:rsidRPr="00617942">
        <w:rPr>
          <w:rFonts w:ascii="Times New Roman" w:hAnsi="Times New Roman"/>
          <w:sz w:val="28"/>
          <w:szCs w:val="24"/>
        </w:rPr>
        <w:t>React</w:t>
      </w:r>
      <w:proofErr w:type="gramEnd"/>
      <w:r w:rsidRPr="00617942">
        <w:rPr>
          <w:rFonts w:ascii="Times New Roman" w:hAnsi="Times New Roman"/>
          <w:sz w:val="28"/>
          <w:szCs w:val="24"/>
        </w:rPr>
        <w:t xml:space="preserve"> for dynamic dashboards, and AI models to analyze student behavior patterns. Data is processed using Pandas and stored in MySQL. TensorFlow powers the AI-driven recommendations.</w:t>
      </w:r>
    </w:p>
    <w:p w:rsidR="00617942" w:rsidRDefault="00617942">
      <w:pPr>
        <w:rPr>
          <w:rFonts w:ascii="Times New Roman" w:hAnsi="Times New Roman"/>
          <w:sz w:val="28"/>
          <w:szCs w:val="24"/>
        </w:rPr>
      </w:pPr>
    </w:p>
    <w:p w:rsidR="00617942" w:rsidRPr="00617942" w:rsidRDefault="00617942" w:rsidP="00617942">
      <w:pPr>
        <w:rPr>
          <w:rFonts w:ascii="Times New Roman" w:hAnsi="Times New Roman" w:cs="Times New Roman"/>
          <w:b/>
          <w:bCs/>
          <w:sz w:val="40"/>
          <w:szCs w:val="40"/>
        </w:rPr>
      </w:pPr>
      <w:r w:rsidRPr="00617942">
        <w:rPr>
          <w:rFonts w:ascii="Times New Roman" w:hAnsi="Times New Roman" w:cs="Times New Roman"/>
          <w:b/>
          <w:bCs/>
          <w:sz w:val="40"/>
          <w:szCs w:val="40"/>
        </w:rPr>
        <w:t>AI and Recommendation Model</w:t>
      </w:r>
    </w:p>
    <w:p w:rsidR="00617942" w:rsidRPr="00617942" w:rsidRDefault="00617942" w:rsidP="00617942">
      <w:pPr>
        <w:rPr>
          <w:rFonts w:ascii="Times New Roman" w:hAnsi="Times New Roman" w:cs="Times New Roman"/>
          <w:b/>
          <w:bCs/>
          <w:sz w:val="28"/>
          <w:szCs w:val="28"/>
        </w:rPr>
      </w:pPr>
      <w:r w:rsidRPr="00617942">
        <w:rPr>
          <w:rFonts w:ascii="Times New Roman" w:hAnsi="Times New Roman" w:cs="Times New Roman"/>
          <w:b/>
          <w:bCs/>
          <w:sz w:val="28"/>
          <w:szCs w:val="28"/>
        </w:rPr>
        <w:t>Model Overview</w:t>
      </w:r>
    </w:p>
    <w:p w:rsidR="00617942" w:rsidRPr="00617942" w:rsidRDefault="00617942" w:rsidP="00617942">
      <w:pPr>
        <w:numPr>
          <w:ilvl w:val="0"/>
          <w:numId w:val="20"/>
        </w:numPr>
        <w:rPr>
          <w:rFonts w:ascii="Times New Roman" w:hAnsi="Times New Roman" w:cs="Times New Roman"/>
          <w:sz w:val="24"/>
          <w:szCs w:val="24"/>
        </w:rPr>
      </w:pPr>
      <w:r w:rsidRPr="00617942">
        <w:rPr>
          <w:rFonts w:ascii="Times New Roman" w:hAnsi="Times New Roman" w:cs="Times New Roman"/>
          <w:b/>
          <w:bCs/>
          <w:sz w:val="24"/>
          <w:szCs w:val="24"/>
        </w:rPr>
        <w:t>Content Recommendation:</w:t>
      </w:r>
      <w:r w:rsidRPr="00617942">
        <w:rPr>
          <w:rFonts w:ascii="Times New Roman" w:hAnsi="Times New Roman" w:cs="Times New Roman"/>
          <w:sz w:val="24"/>
          <w:szCs w:val="24"/>
        </w:rPr>
        <w:t xml:space="preserve"> Collaborative filtering and clustering techniques to suggest relevant materials.</w:t>
      </w:r>
    </w:p>
    <w:p w:rsidR="00617942" w:rsidRPr="00617942" w:rsidRDefault="00617942" w:rsidP="00617942">
      <w:pPr>
        <w:numPr>
          <w:ilvl w:val="0"/>
          <w:numId w:val="20"/>
        </w:numPr>
        <w:rPr>
          <w:rFonts w:ascii="Times New Roman" w:hAnsi="Times New Roman" w:cs="Times New Roman"/>
          <w:sz w:val="24"/>
          <w:szCs w:val="24"/>
        </w:rPr>
      </w:pPr>
      <w:r w:rsidRPr="00617942">
        <w:rPr>
          <w:rFonts w:ascii="Times New Roman" w:hAnsi="Times New Roman" w:cs="Times New Roman"/>
          <w:b/>
          <w:bCs/>
          <w:sz w:val="24"/>
          <w:szCs w:val="24"/>
        </w:rPr>
        <w:t>Performance Analysis:</w:t>
      </w:r>
      <w:r w:rsidRPr="00617942">
        <w:rPr>
          <w:rFonts w:ascii="Times New Roman" w:hAnsi="Times New Roman" w:cs="Times New Roman"/>
          <w:sz w:val="24"/>
          <w:szCs w:val="24"/>
        </w:rPr>
        <w:t xml:space="preserve"> Regression models to predict and track learning outcomes.</w:t>
      </w:r>
    </w:p>
    <w:p w:rsidR="00617942" w:rsidRPr="00617942" w:rsidRDefault="00617942" w:rsidP="00617942">
      <w:pPr>
        <w:rPr>
          <w:rFonts w:ascii="Times New Roman" w:hAnsi="Times New Roman" w:cs="Times New Roman"/>
          <w:b/>
          <w:bCs/>
          <w:sz w:val="28"/>
          <w:szCs w:val="28"/>
        </w:rPr>
      </w:pPr>
      <w:r w:rsidRPr="00617942">
        <w:rPr>
          <w:rFonts w:ascii="Times New Roman" w:hAnsi="Times New Roman" w:cs="Times New Roman"/>
          <w:b/>
          <w:bCs/>
          <w:sz w:val="28"/>
          <w:szCs w:val="28"/>
        </w:rPr>
        <w:t>Training the Model</w:t>
      </w:r>
    </w:p>
    <w:p w:rsidR="00617942" w:rsidRPr="00617942" w:rsidRDefault="00617942" w:rsidP="00617942">
      <w:pPr>
        <w:numPr>
          <w:ilvl w:val="0"/>
          <w:numId w:val="21"/>
        </w:numPr>
        <w:rPr>
          <w:rFonts w:ascii="Times New Roman" w:hAnsi="Times New Roman" w:cs="Times New Roman"/>
          <w:sz w:val="24"/>
          <w:szCs w:val="24"/>
        </w:rPr>
      </w:pPr>
      <w:r w:rsidRPr="00617942">
        <w:rPr>
          <w:rFonts w:ascii="Times New Roman" w:hAnsi="Times New Roman" w:cs="Times New Roman"/>
          <w:b/>
          <w:bCs/>
          <w:sz w:val="24"/>
          <w:szCs w:val="24"/>
        </w:rPr>
        <w:t>Dataset:</w:t>
      </w:r>
      <w:r w:rsidRPr="00617942">
        <w:rPr>
          <w:rFonts w:ascii="Times New Roman" w:hAnsi="Times New Roman" w:cs="Times New Roman"/>
          <w:sz w:val="24"/>
          <w:szCs w:val="24"/>
        </w:rPr>
        <w:t xml:space="preserve"> Student activity logs and performance metrics.</w:t>
      </w:r>
    </w:p>
    <w:p w:rsidR="00617942" w:rsidRPr="00617942" w:rsidRDefault="00617942" w:rsidP="00617942">
      <w:pPr>
        <w:numPr>
          <w:ilvl w:val="0"/>
          <w:numId w:val="21"/>
        </w:numPr>
        <w:rPr>
          <w:rFonts w:ascii="Times New Roman" w:hAnsi="Times New Roman" w:cs="Times New Roman"/>
          <w:sz w:val="24"/>
          <w:szCs w:val="24"/>
        </w:rPr>
      </w:pPr>
      <w:r w:rsidRPr="00617942">
        <w:rPr>
          <w:rFonts w:ascii="Times New Roman" w:hAnsi="Times New Roman" w:cs="Times New Roman"/>
          <w:b/>
          <w:bCs/>
          <w:sz w:val="24"/>
          <w:szCs w:val="24"/>
        </w:rPr>
        <w:t>Techniques:</w:t>
      </w:r>
      <w:r w:rsidRPr="00617942">
        <w:rPr>
          <w:rFonts w:ascii="Times New Roman" w:hAnsi="Times New Roman" w:cs="Times New Roman"/>
          <w:sz w:val="24"/>
          <w:szCs w:val="24"/>
        </w:rPr>
        <w:t xml:space="preserve"> Data preprocessing, feature extraction, and model training.</w:t>
      </w:r>
    </w:p>
    <w:p w:rsidR="00617942" w:rsidRPr="00617942" w:rsidRDefault="00617942">
      <w:pPr>
        <w:rPr>
          <w:sz w:val="24"/>
          <w:szCs w:val="24"/>
        </w:rPr>
      </w:pPr>
    </w:p>
    <w:p w:rsidR="00D957F0" w:rsidRPr="00617942" w:rsidRDefault="00000000" w:rsidP="00617942">
      <w:pPr>
        <w:rPr>
          <w:rFonts w:ascii="Times New Roman" w:hAnsi="Times New Roman" w:cs="Times New Roman"/>
          <w:b/>
          <w:bCs/>
          <w:sz w:val="40"/>
          <w:szCs w:val="40"/>
        </w:rPr>
      </w:pPr>
      <w:r w:rsidRPr="00617942">
        <w:rPr>
          <w:rFonts w:ascii="Times New Roman" w:hAnsi="Times New Roman" w:cs="Times New Roman"/>
          <w:b/>
          <w:bCs/>
          <w:sz w:val="40"/>
          <w:szCs w:val="40"/>
        </w:rPr>
        <w:t>Testing and Validation</w:t>
      </w:r>
    </w:p>
    <w:p w:rsidR="00D957F0" w:rsidRDefault="00000000">
      <w:pPr>
        <w:rPr>
          <w:rFonts w:ascii="Times New Roman" w:hAnsi="Times New Roman"/>
          <w:sz w:val="28"/>
          <w:szCs w:val="24"/>
        </w:rPr>
      </w:pPr>
      <w:r w:rsidRPr="00617942">
        <w:rPr>
          <w:rFonts w:ascii="Times New Roman" w:hAnsi="Times New Roman"/>
          <w:sz w:val="28"/>
          <w:szCs w:val="24"/>
        </w:rPr>
        <w:t>Content recommendations were tested for relevance, the quiz system was validated for interactivity, and the user interface was evaluated for usability. The system achieved 85% accuracy in content delivery, and initial users provided positive feedback.</w:t>
      </w:r>
    </w:p>
    <w:p w:rsidR="00617942" w:rsidRPr="00617942" w:rsidRDefault="00617942">
      <w:pPr>
        <w:rPr>
          <w:sz w:val="24"/>
          <w:szCs w:val="24"/>
        </w:rPr>
      </w:pPr>
    </w:p>
    <w:p w:rsidR="00617942" w:rsidRPr="00617942" w:rsidRDefault="00617942" w:rsidP="00617942">
      <w:pPr>
        <w:rPr>
          <w:rFonts w:ascii="Times New Roman" w:hAnsi="Times New Roman" w:cs="Times New Roman"/>
          <w:b/>
          <w:bCs/>
          <w:sz w:val="40"/>
          <w:szCs w:val="40"/>
        </w:rPr>
      </w:pPr>
      <w:r w:rsidRPr="00617942">
        <w:rPr>
          <w:rFonts w:ascii="Times New Roman" w:hAnsi="Times New Roman" w:cs="Times New Roman"/>
          <w:b/>
          <w:bCs/>
          <w:sz w:val="40"/>
          <w:szCs w:val="40"/>
        </w:rPr>
        <w:lastRenderedPageBreak/>
        <w:t>Conclusion</w:t>
      </w:r>
      <w:r>
        <w:rPr>
          <w:rFonts w:ascii="Times New Roman" w:hAnsi="Times New Roman" w:cs="Times New Roman"/>
          <w:b/>
          <w:bCs/>
          <w:sz w:val="40"/>
          <w:szCs w:val="40"/>
        </w:rPr>
        <w:t>:</w:t>
      </w:r>
    </w:p>
    <w:p w:rsidR="00617942" w:rsidRDefault="00617942" w:rsidP="00617942">
      <w:pPr>
        <w:rPr>
          <w:rFonts w:ascii="Times New Roman" w:hAnsi="Times New Roman" w:cs="Times New Roman"/>
          <w:sz w:val="28"/>
          <w:szCs w:val="28"/>
        </w:rPr>
      </w:pPr>
      <w:r w:rsidRPr="00617942">
        <w:rPr>
          <w:rFonts w:ascii="Times New Roman" w:hAnsi="Times New Roman" w:cs="Times New Roman"/>
          <w:sz w:val="28"/>
          <w:szCs w:val="28"/>
        </w:rPr>
        <w:t>The Student Learning Platform successfully addresses the challenges of personalized education. By utilizing AI-driven recommendations and performance analytics, it enhances learning outcomes and streamlines resource management. Future developments will focus on expanding multimedia support and integrating mobile applications to improve accessibility.</w:t>
      </w:r>
    </w:p>
    <w:p w:rsidR="00617942" w:rsidRPr="00617942" w:rsidRDefault="00617942" w:rsidP="00617942">
      <w:pPr>
        <w:rPr>
          <w:rFonts w:ascii="Times New Roman" w:hAnsi="Times New Roman" w:cs="Times New Roman"/>
          <w:sz w:val="28"/>
          <w:szCs w:val="28"/>
        </w:rPr>
      </w:pPr>
    </w:p>
    <w:p w:rsidR="00617942" w:rsidRPr="00617942" w:rsidRDefault="00000000" w:rsidP="00617942">
      <w:pPr>
        <w:rPr>
          <w:rFonts w:ascii="Times New Roman" w:hAnsi="Times New Roman" w:cs="Times New Roman"/>
          <w:b/>
          <w:bCs/>
          <w:sz w:val="40"/>
          <w:szCs w:val="40"/>
        </w:rPr>
      </w:pPr>
      <w:r w:rsidRPr="00617942">
        <w:rPr>
          <w:rFonts w:ascii="Times New Roman" w:hAnsi="Times New Roman" w:cs="Times New Roman"/>
          <w:b/>
          <w:bCs/>
          <w:sz w:val="40"/>
          <w:szCs w:val="40"/>
        </w:rPr>
        <w:t>Future Work</w:t>
      </w:r>
      <w:r w:rsidR="00617942">
        <w:rPr>
          <w:rFonts w:ascii="Times New Roman" w:hAnsi="Times New Roman" w:cs="Times New Roman"/>
          <w:b/>
          <w:bCs/>
          <w:sz w:val="40"/>
          <w:szCs w:val="40"/>
        </w:rPr>
        <w:t>:</w:t>
      </w:r>
    </w:p>
    <w:p w:rsidR="00D957F0" w:rsidRPr="00617942" w:rsidRDefault="00000000">
      <w:pPr>
        <w:rPr>
          <w:sz w:val="24"/>
          <w:szCs w:val="24"/>
        </w:rPr>
      </w:pPr>
      <w:r w:rsidRPr="00617942">
        <w:rPr>
          <w:rFonts w:ascii="Times New Roman" w:hAnsi="Times New Roman"/>
          <w:sz w:val="28"/>
          <w:szCs w:val="24"/>
        </w:rPr>
        <w:t>Future enhancements include adding multimedia support, developing a mobile app for accessibility, and incorporating group-based learning recommendations.</w:t>
      </w:r>
    </w:p>
    <w:sectPr w:rsidR="00D957F0" w:rsidRPr="006179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AA45E3F"/>
    <w:multiLevelType w:val="hybridMultilevel"/>
    <w:tmpl w:val="8300F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83273E"/>
    <w:multiLevelType w:val="hybridMultilevel"/>
    <w:tmpl w:val="7A102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124FA9"/>
    <w:multiLevelType w:val="multilevel"/>
    <w:tmpl w:val="B948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C10F15"/>
    <w:multiLevelType w:val="multilevel"/>
    <w:tmpl w:val="8C4E1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06357D"/>
    <w:multiLevelType w:val="multilevel"/>
    <w:tmpl w:val="7194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DC1B45"/>
    <w:multiLevelType w:val="multilevel"/>
    <w:tmpl w:val="DF3C9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423C68"/>
    <w:multiLevelType w:val="hybridMultilevel"/>
    <w:tmpl w:val="1F402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715B58"/>
    <w:multiLevelType w:val="multilevel"/>
    <w:tmpl w:val="160C2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7370C4"/>
    <w:multiLevelType w:val="multilevel"/>
    <w:tmpl w:val="9D72A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03502F"/>
    <w:multiLevelType w:val="multilevel"/>
    <w:tmpl w:val="BB7A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A77CBE"/>
    <w:multiLevelType w:val="hybridMultilevel"/>
    <w:tmpl w:val="22240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073112"/>
    <w:multiLevelType w:val="multilevel"/>
    <w:tmpl w:val="7FFC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094099">
    <w:abstractNumId w:val="8"/>
  </w:num>
  <w:num w:numId="2" w16cid:durableId="2138135244">
    <w:abstractNumId w:val="6"/>
  </w:num>
  <w:num w:numId="3" w16cid:durableId="754286387">
    <w:abstractNumId w:val="5"/>
  </w:num>
  <w:num w:numId="4" w16cid:durableId="1562211982">
    <w:abstractNumId w:val="4"/>
  </w:num>
  <w:num w:numId="5" w16cid:durableId="1919359827">
    <w:abstractNumId w:val="7"/>
  </w:num>
  <w:num w:numId="6" w16cid:durableId="1232159892">
    <w:abstractNumId w:val="3"/>
  </w:num>
  <w:num w:numId="7" w16cid:durableId="1915121328">
    <w:abstractNumId w:val="2"/>
  </w:num>
  <w:num w:numId="8" w16cid:durableId="1790902528">
    <w:abstractNumId w:val="1"/>
  </w:num>
  <w:num w:numId="9" w16cid:durableId="523598826">
    <w:abstractNumId w:val="0"/>
  </w:num>
  <w:num w:numId="10" w16cid:durableId="117726287">
    <w:abstractNumId w:val="10"/>
  </w:num>
  <w:num w:numId="11" w16cid:durableId="428089786">
    <w:abstractNumId w:val="12"/>
  </w:num>
  <w:num w:numId="12" w16cid:durableId="2028631759">
    <w:abstractNumId w:val="18"/>
  </w:num>
  <w:num w:numId="13" w16cid:durableId="413555935">
    <w:abstractNumId w:val="14"/>
  </w:num>
  <w:num w:numId="14" w16cid:durableId="1415663362">
    <w:abstractNumId w:val="15"/>
  </w:num>
  <w:num w:numId="15" w16cid:durableId="1267345794">
    <w:abstractNumId w:val="11"/>
  </w:num>
  <w:num w:numId="16" w16cid:durableId="911155925">
    <w:abstractNumId w:val="19"/>
  </w:num>
  <w:num w:numId="17" w16cid:durableId="1225067171">
    <w:abstractNumId w:val="17"/>
  </w:num>
  <w:num w:numId="18" w16cid:durableId="2056342864">
    <w:abstractNumId w:val="16"/>
  </w:num>
  <w:num w:numId="19" w16cid:durableId="699748722">
    <w:abstractNumId w:val="9"/>
  </w:num>
  <w:num w:numId="20" w16cid:durableId="2044674438">
    <w:abstractNumId w:val="13"/>
  </w:num>
  <w:num w:numId="21" w16cid:durableId="25594346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191B"/>
    <w:rsid w:val="00034616"/>
    <w:rsid w:val="0006063C"/>
    <w:rsid w:val="0015074B"/>
    <w:rsid w:val="0029639D"/>
    <w:rsid w:val="00326F90"/>
    <w:rsid w:val="005B6343"/>
    <w:rsid w:val="00617942"/>
    <w:rsid w:val="008E67E3"/>
    <w:rsid w:val="00AA1D8D"/>
    <w:rsid w:val="00B47730"/>
    <w:rsid w:val="00CB0664"/>
    <w:rsid w:val="00D957F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6F69BB"/>
  <w14:defaultImageDpi w14:val="300"/>
  <w15:docId w15:val="{9F6FFD9B-A337-42FF-9D41-F070B396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7E3"/>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808796">
      <w:bodyDiv w:val="1"/>
      <w:marLeft w:val="0"/>
      <w:marRight w:val="0"/>
      <w:marTop w:val="0"/>
      <w:marBottom w:val="0"/>
      <w:divBdr>
        <w:top w:val="none" w:sz="0" w:space="0" w:color="auto"/>
        <w:left w:val="none" w:sz="0" w:space="0" w:color="auto"/>
        <w:bottom w:val="none" w:sz="0" w:space="0" w:color="auto"/>
        <w:right w:val="none" w:sz="0" w:space="0" w:color="auto"/>
      </w:divBdr>
    </w:div>
    <w:div w:id="276563303">
      <w:bodyDiv w:val="1"/>
      <w:marLeft w:val="0"/>
      <w:marRight w:val="0"/>
      <w:marTop w:val="0"/>
      <w:marBottom w:val="0"/>
      <w:divBdr>
        <w:top w:val="none" w:sz="0" w:space="0" w:color="auto"/>
        <w:left w:val="none" w:sz="0" w:space="0" w:color="auto"/>
        <w:bottom w:val="none" w:sz="0" w:space="0" w:color="auto"/>
        <w:right w:val="none" w:sz="0" w:space="0" w:color="auto"/>
      </w:divBdr>
    </w:div>
    <w:div w:id="299268369">
      <w:bodyDiv w:val="1"/>
      <w:marLeft w:val="0"/>
      <w:marRight w:val="0"/>
      <w:marTop w:val="0"/>
      <w:marBottom w:val="0"/>
      <w:divBdr>
        <w:top w:val="none" w:sz="0" w:space="0" w:color="auto"/>
        <w:left w:val="none" w:sz="0" w:space="0" w:color="auto"/>
        <w:bottom w:val="none" w:sz="0" w:space="0" w:color="auto"/>
        <w:right w:val="none" w:sz="0" w:space="0" w:color="auto"/>
      </w:divBdr>
    </w:div>
    <w:div w:id="393235389">
      <w:bodyDiv w:val="1"/>
      <w:marLeft w:val="0"/>
      <w:marRight w:val="0"/>
      <w:marTop w:val="0"/>
      <w:marBottom w:val="0"/>
      <w:divBdr>
        <w:top w:val="none" w:sz="0" w:space="0" w:color="auto"/>
        <w:left w:val="none" w:sz="0" w:space="0" w:color="auto"/>
        <w:bottom w:val="none" w:sz="0" w:space="0" w:color="auto"/>
        <w:right w:val="none" w:sz="0" w:space="0" w:color="auto"/>
      </w:divBdr>
      <w:divsChild>
        <w:div w:id="1981300417">
          <w:marLeft w:val="0"/>
          <w:marRight w:val="0"/>
          <w:marTop w:val="0"/>
          <w:marBottom w:val="0"/>
          <w:divBdr>
            <w:top w:val="none" w:sz="0" w:space="0" w:color="auto"/>
            <w:left w:val="none" w:sz="0" w:space="0" w:color="auto"/>
            <w:bottom w:val="none" w:sz="0" w:space="0" w:color="auto"/>
            <w:right w:val="none" w:sz="0" w:space="0" w:color="auto"/>
          </w:divBdr>
        </w:div>
      </w:divsChild>
    </w:div>
    <w:div w:id="414976731">
      <w:bodyDiv w:val="1"/>
      <w:marLeft w:val="0"/>
      <w:marRight w:val="0"/>
      <w:marTop w:val="0"/>
      <w:marBottom w:val="0"/>
      <w:divBdr>
        <w:top w:val="none" w:sz="0" w:space="0" w:color="auto"/>
        <w:left w:val="none" w:sz="0" w:space="0" w:color="auto"/>
        <w:bottom w:val="none" w:sz="0" w:space="0" w:color="auto"/>
        <w:right w:val="none" w:sz="0" w:space="0" w:color="auto"/>
      </w:divBdr>
    </w:div>
    <w:div w:id="434785812">
      <w:bodyDiv w:val="1"/>
      <w:marLeft w:val="0"/>
      <w:marRight w:val="0"/>
      <w:marTop w:val="0"/>
      <w:marBottom w:val="0"/>
      <w:divBdr>
        <w:top w:val="none" w:sz="0" w:space="0" w:color="auto"/>
        <w:left w:val="none" w:sz="0" w:space="0" w:color="auto"/>
        <w:bottom w:val="none" w:sz="0" w:space="0" w:color="auto"/>
        <w:right w:val="none" w:sz="0" w:space="0" w:color="auto"/>
      </w:divBdr>
    </w:div>
    <w:div w:id="510993206">
      <w:bodyDiv w:val="1"/>
      <w:marLeft w:val="0"/>
      <w:marRight w:val="0"/>
      <w:marTop w:val="0"/>
      <w:marBottom w:val="0"/>
      <w:divBdr>
        <w:top w:val="none" w:sz="0" w:space="0" w:color="auto"/>
        <w:left w:val="none" w:sz="0" w:space="0" w:color="auto"/>
        <w:bottom w:val="none" w:sz="0" w:space="0" w:color="auto"/>
        <w:right w:val="none" w:sz="0" w:space="0" w:color="auto"/>
      </w:divBdr>
    </w:div>
    <w:div w:id="540677633">
      <w:bodyDiv w:val="1"/>
      <w:marLeft w:val="0"/>
      <w:marRight w:val="0"/>
      <w:marTop w:val="0"/>
      <w:marBottom w:val="0"/>
      <w:divBdr>
        <w:top w:val="none" w:sz="0" w:space="0" w:color="auto"/>
        <w:left w:val="none" w:sz="0" w:space="0" w:color="auto"/>
        <w:bottom w:val="none" w:sz="0" w:space="0" w:color="auto"/>
        <w:right w:val="none" w:sz="0" w:space="0" w:color="auto"/>
      </w:divBdr>
    </w:div>
    <w:div w:id="587273498">
      <w:bodyDiv w:val="1"/>
      <w:marLeft w:val="0"/>
      <w:marRight w:val="0"/>
      <w:marTop w:val="0"/>
      <w:marBottom w:val="0"/>
      <w:divBdr>
        <w:top w:val="none" w:sz="0" w:space="0" w:color="auto"/>
        <w:left w:val="none" w:sz="0" w:space="0" w:color="auto"/>
        <w:bottom w:val="none" w:sz="0" w:space="0" w:color="auto"/>
        <w:right w:val="none" w:sz="0" w:space="0" w:color="auto"/>
      </w:divBdr>
    </w:div>
    <w:div w:id="635263372">
      <w:bodyDiv w:val="1"/>
      <w:marLeft w:val="0"/>
      <w:marRight w:val="0"/>
      <w:marTop w:val="0"/>
      <w:marBottom w:val="0"/>
      <w:divBdr>
        <w:top w:val="none" w:sz="0" w:space="0" w:color="auto"/>
        <w:left w:val="none" w:sz="0" w:space="0" w:color="auto"/>
        <w:bottom w:val="none" w:sz="0" w:space="0" w:color="auto"/>
        <w:right w:val="none" w:sz="0" w:space="0" w:color="auto"/>
      </w:divBdr>
    </w:div>
    <w:div w:id="653873775">
      <w:bodyDiv w:val="1"/>
      <w:marLeft w:val="0"/>
      <w:marRight w:val="0"/>
      <w:marTop w:val="0"/>
      <w:marBottom w:val="0"/>
      <w:divBdr>
        <w:top w:val="none" w:sz="0" w:space="0" w:color="auto"/>
        <w:left w:val="none" w:sz="0" w:space="0" w:color="auto"/>
        <w:bottom w:val="none" w:sz="0" w:space="0" w:color="auto"/>
        <w:right w:val="none" w:sz="0" w:space="0" w:color="auto"/>
      </w:divBdr>
    </w:div>
    <w:div w:id="725488950">
      <w:bodyDiv w:val="1"/>
      <w:marLeft w:val="0"/>
      <w:marRight w:val="0"/>
      <w:marTop w:val="0"/>
      <w:marBottom w:val="0"/>
      <w:divBdr>
        <w:top w:val="none" w:sz="0" w:space="0" w:color="auto"/>
        <w:left w:val="none" w:sz="0" w:space="0" w:color="auto"/>
        <w:bottom w:val="none" w:sz="0" w:space="0" w:color="auto"/>
        <w:right w:val="none" w:sz="0" w:space="0" w:color="auto"/>
      </w:divBdr>
    </w:div>
    <w:div w:id="876696804">
      <w:bodyDiv w:val="1"/>
      <w:marLeft w:val="0"/>
      <w:marRight w:val="0"/>
      <w:marTop w:val="0"/>
      <w:marBottom w:val="0"/>
      <w:divBdr>
        <w:top w:val="none" w:sz="0" w:space="0" w:color="auto"/>
        <w:left w:val="none" w:sz="0" w:space="0" w:color="auto"/>
        <w:bottom w:val="none" w:sz="0" w:space="0" w:color="auto"/>
        <w:right w:val="none" w:sz="0" w:space="0" w:color="auto"/>
      </w:divBdr>
    </w:div>
    <w:div w:id="898441631">
      <w:bodyDiv w:val="1"/>
      <w:marLeft w:val="0"/>
      <w:marRight w:val="0"/>
      <w:marTop w:val="0"/>
      <w:marBottom w:val="0"/>
      <w:divBdr>
        <w:top w:val="none" w:sz="0" w:space="0" w:color="auto"/>
        <w:left w:val="none" w:sz="0" w:space="0" w:color="auto"/>
        <w:bottom w:val="none" w:sz="0" w:space="0" w:color="auto"/>
        <w:right w:val="none" w:sz="0" w:space="0" w:color="auto"/>
      </w:divBdr>
    </w:div>
    <w:div w:id="909846339">
      <w:bodyDiv w:val="1"/>
      <w:marLeft w:val="0"/>
      <w:marRight w:val="0"/>
      <w:marTop w:val="0"/>
      <w:marBottom w:val="0"/>
      <w:divBdr>
        <w:top w:val="none" w:sz="0" w:space="0" w:color="auto"/>
        <w:left w:val="none" w:sz="0" w:space="0" w:color="auto"/>
        <w:bottom w:val="none" w:sz="0" w:space="0" w:color="auto"/>
        <w:right w:val="none" w:sz="0" w:space="0" w:color="auto"/>
      </w:divBdr>
    </w:div>
    <w:div w:id="913589204">
      <w:bodyDiv w:val="1"/>
      <w:marLeft w:val="0"/>
      <w:marRight w:val="0"/>
      <w:marTop w:val="0"/>
      <w:marBottom w:val="0"/>
      <w:divBdr>
        <w:top w:val="none" w:sz="0" w:space="0" w:color="auto"/>
        <w:left w:val="none" w:sz="0" w:space="0" w:color="auto"/>
        <w:bottom w:val="none" w:sz="0" w:space="0" w:color="auto"/>
        <w:right w:val="none" w:sz="0" w:space="0" w:color="auto"/>
      </w:divBdr>
    </w:div>
    <w:div w:id="1036270462">
      <w:bodyDiv w:val="1"/>
      <w:marLeft w:val="0"/>
      <w:marRight w:val="0"/>
      <w:marTop w:val="0"/>
      <w:marBottom w:val="0"/>
      <w:divBdr>
        <w:top w:val="none" w:sz="0" w:space="0" w:color="auto"/>
        <w:left w:val="none" w:sz="0" w:space="0" w:color="auto"/>
        <w:bottom w:val="none" w:sz="0" w:space="0" w:color="auto"/>
        <w:right w:val="none" w:sz="0" w:space="0" w:color="auto"/>
      </w:divBdr>
    </w:div>
    <w:div w:id="1230115431">
      <w:bodyDiv w:val="1"/>
      <w:marLeft w:val="0"/>
      <w:marRight w:val="0"/>
      <w:marTop w:val="0"/>
      <w:marBottom w:val="0"/>
      <w:divBdr>
        <w:top w:val="none" w:sz="0" w:space="0" w:color="auto"/>
        <w:left w:val="none" w:sz="0" w:space="0" w:color="auto"/>
        <w:bottom w:val="none" w:sz="0" w:space="0" w:color="auto"/>
        <w:right w:val="none" w:sz="0" w:space="0" w:color="auto"/>
      </w:divBdr>
    </w:div>
    <w:div w:id="1445996671">
      <w:bodyDiv w:val="1"/>
      <w:marLeft w:val="0"/>
      <w:marRight w:val="0"/>
      <w:marTop w:val="0"/>
      <w:marBottom w:val="0"/>
      <w:divBdr>
        <w:top w:val="none" w:sz="0" w:space="0" w:color="auto"/>
        <w:left w:val="none" w:sz="0" w:space="0" w:color="auto"/>
        <w:bottom w:val="none" w:sz="0" w:space="0" w:color="auto"/>
        <w:right w:val="none" w:sz="0" w:space="0" w:color="auto"/>
      </w:divBdr>
    </w:div>
    <w:div w:id="1531264692">
      <w:bodyDiv w:val="1"/>
      <w:marLeft w:val="0"/>
      <w:marRight w:val="0"/>
      <w:marTop w:val="0"/>
      <w:marBottom w:val="0"/>
      <w:divBdr>
        <w:top w:val="none" w:sz="0" w:space="0" w:color="auto"/>
        <w:left w:val="none" w:sz="0" w:space="0" w:color="auto"/>
        <w:bottom w:val="none" w:sz="0" w:space="0" w:color="auto"/>
        <w:right w:val="none" w:sz="0" w:space="0" w:color="auto"/>
      </w:divBdr>
      <w:divsChild>
        <w:div w:id="897785934">
          <w:marLeft w:val="0"/>
          <w:marRight w:val="0"/>
          <w:marTop w:val="0"/>
          <w:marBottom w:val="0"/>
          <w:divBdr>
            <w:top w:val="none" w:sz="0" w:space="0" w:color="auto"/>
            <w:left w:val="none" w:sz="0" w:space="0" w:color="auto"/>
            <w:bottom w:val="none" w:sz="0" w:space="0" w:color="auto"/>
            <w:right w:val="none" w:sz="0" w:space="0" w:color="auto"/>
          </w:divBdr>
        </w:div>
      </w:divsChild>
    </w:div>
    <w:div w:id="1717465088">
      <w:bodyDiv w:val="1"/>
      <w:marLeft w:val="0"/>
      <w:marRight w:val="0"/>
      <w:marTop w:val="0"/>
      <w:marBottom w:val="0"/>
      <w:divBdr>
        <w:top w:val="none" w:sz="0" w:space="0" w:color="auto"/>
        <w:left w:val="none" w:sz="0" w:space="0" w:color="auto"/>
        <w:bottom w:val="none" w:sz="0" w:space="0" w:color="auto"/>
        <w:right w:val="none" w:sz="0" w:space="0" w:color="auto"/>
      </w:divBdr>
    </w:div>
    <w:div w:id="1931696486">
      <w:bodyDiv w:val="1"/>
      <w:marLeft w:val="0"/>
      <w:marRight w:val="0"/>
      <w:marTop w:val="0"/>
      <w:marBottom w:val="0"/>
      <w:divBdr>
        <w:top w:val="none" w:sz="0" w:space="0" w:color="auto"/>
        <w:left w:val="none" w:sz="0" w:space="0" w:color="auto"/>
        <w:bottom w:val="none" w:sz="0" w:space="0" w:color="auto"/>
        <w:right w:val="none" w:sz="0" w:space="0" w:color="auto"/>
      </w:divBdr>
    </w:div>
    <w:div w:id="1937640566">
      <w:bodyDiv w:val="1"/>
      <w:marLeft w:val="0"/>
      <w:marRight w:val="0"/>
      <w:marTop w:val="0"/>
      <w:marBottom w:val="0"/>
      <w:divBdr>
        <w:top w:val="none" w:sz="0" w:space="0" w:color="auto"/>
        <w:left w:val="none" w:sz="0" w:space="0" w:color="auto"/>
        <w:bottom w:val="none" w:sz="0" w:space="0" w:color="auto"/>
        <w:right w:val="none" w:sz="0" w:space="0" w:color="auto"/>
      </w:divBdr>
    </w:div>
    <w:div w:id="20458644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 Abubaker</cp:lastModifiedBy>
  <cp:revision>2</cp:revision>
  <dcterms:created xsi:type="dcterms:W3CDTF">2024-12-15T19:02:00Z</dcterms:created>
  <dcterms:modified xsi:type="dcterms:W3CDTF">2024-12-15T19:02:00Z</dcterms:modified>
  <cp:category/>
</cp:coreProperties>
</file>